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81A70" w14:textId="75D40257" w:rsidR="00331BB1" w:rsidRDefault="00331BB1"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Garamond" w:eastAsia="Garamond" w:hAnsiTheme="minorHAnsi" w:cs="Garamond"/>
          <w:b/>
          <w:bCs/>
          <w:color w:val="1A1A1A"/>
          <w:sz w:val="40"/>
          <w:szCs w:val="40"/>
        </w:rPr>
      </w:pPr>
      <w:r>
        <w:rPr>
          <w:rFonts w:ascii="Garamond" w:eastAsia="Garamond" w:hAnsiTheme="minorHAnsi" w:cs="Garamond"/>
          <w:b/>
          <w:bCs/>
          <w:color w:val="1A1A1A"/>
          <w:sz w:val="40"/>
          <w:szCs w:val="40"/>
        </w:rPr>
        <w:t>Adam Theis</w:t>
      </w:r>
    </w:p>
    <w:p w14:paraId="55740A23" w14:textId="0D49D7C2" w:rsidR="00331BB1" w:rsidRDefault="000558A3"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Garamond" w:eastAsia="Garamond" w:hAnsiTheme="minorHAnsi" w:cs="Garamond"/>
          <w:color w:val="1A1A1A"/>
          <w:sz w:val="24"/>
        </w:rPr>
      </w:pPr>
      <w:r>
        <w:rPr>
          <w:rFonts w:ascii="Garamond" w:eastAsia="Garamond" w:hAnsiTheme="minorHAnsi" w:cs="Garamond"/>
          <w:color w:val="1A1A1A"/>
          <w:sz w:val="24"/>
        </w:rPr>
        <w:t>Contact me for address and phone number</w:t>
      </w:r>
      <w:r w:rsidR="00331BB1">
        <w:rPr>
          <w:rFonts w:ascii="Garamond" w:eastAsia="Garamond" w:hAnsiTheme="minorHAnsi" w:cs="Garamond"/>
          <w:color w:val="1A1A1A"/>
          <w:sz w:val="24"/>
        </w:rPr>
        <w:t>|</w:t>
      </w:r>
      <w:r>
        <w:rPr>
          <w:rFonts w:ascii="Garamond" w:eastAsia="Garamond" w:hAnsiTheme="minorHAnsi" w:cs="Garamond"/>
          <w:color w:val="1A1A1A"/>
          <w:sz w:val="24"/>
        </w:rPr>
        <w:t xml:space="preserve"> [Redacted]</w:t>
      </w:r>
      <w:r w:rsidR="00331BB1">
        <w:rPr>
          <w:rFonts w:ascii="Garamond" w:eastAsia="Garamond" w:hAnsiTheme="minorHAnsi" w:cs="Garamond"/>
          <w:color w:val="1A1A1A"/>
          <w:sz w:val="24"/>
        </w:rPr>
        <w:t xml:space="preserve"> | </w:t>
      </w:r>
      <w:r w:rsidR="00331BB1">
        <w:rPr>
          <w:rFonts w:ascii="Garamond" w:eastAsia="Garamond" w:hAnsiTheme="minorHAnsi" w:cs="Garamond"/>
          <w:color w:val="000000"/>
          <w:sz w:val="24"/>
        </w:rPr>
        <w:t>adamhtheis@gmail.com</w:t>
      </w:r>
    </w:p>
    <w:p w14:paraId="6A37A9D1" w14:textId="77777777" w:rsidR="00597750" w:rsidRDefault="00331BB1"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Theme="minorHAnsi" w:cs="Garamond"/>
          <w:b/>
          <w:bCs/>
          <w:color w:val="1A1A1A"/>
          <w:sz w:val="28"/>
          <w:szCs w:val="28"/>
          <w:u w:val="single"/>
        </w:rPr>
      </w:pPr>
      <w:r w:rsidRPr="00331BB1">
        <w:rPr>
          <w:rFonts w:ascii="Garamond" w:eastAsia="Garamond" w:hAnsiTheme="minorHAnsi" w:cs="Garamond"/>
          <w:b/>
          <w:bCs/>
          <w:color w:val="1A1A1A"/>
          <w:sz w:val="28"/>
          <w:szCs w:val="28"/>
          <w:u w:val="single"/>
        </w:rPr>
        <w:t>Education</w:t>
      </w:r>
    </w:p>
    <w:p w14:paraId="03522630" w14:textId="278D36EF" w:rsidR="00331BB1" w:rsidRPr="00597750" w:rsidRDefault="00331BB1"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Theme="minorHAnsi" w:cs="Garamond"/>
          <w:b/>
          <w:bCs/>
          <w:color w:val="1A1A1A"/>
          <w:sz w:val="28"/>
          <w:szCs w:val="28"/>
          <w:u w:val="single"/>
        </w:rPr>
      </w:pPr>
      <w:r>
        <w:rPr>
          <w:rFonts w:ascii="Garamond" w:eastAsia="Garamond" w:hAnsiTheme="minorHAnsi" w:cs="Garamond"/>
          <w:b/>
          <w:bCs/>
          <w:color w:val="1A1A1A"/>
          <w:sz w:val="24"/>
        </w:rPr>
        <w:t>University of Missouri</w:t>
      </w:r>
      <w:r w:rsidR="00597750">
        <w:rPr>
          <w:rFonts w:ascii="Garamond" w:eastAsia="Garamond" w:hAnsiTheme="minorHAnsi" w:cs="Garamond"/>
          <w:b/>
          <w:bCs/>
          <w:color w:val="1A1A1A"/>
          <w:sz w:val="24"/>
        </w:rPr>
        <w:t xml:space="preserve"> </w:t>
      </w:r>
      <w:r w:rsidR="00597750">
        <w:rPr>
          <w:rFonts w:ascii="Garamond" w:eastAsia="Garamond" w:hAnsiTheme="minorHAnsi" w:cs="Garamond"/>
          <w:b/>
          <w:bCs/>
          <w:color w:val="1A1A1A"/>
          <w:sz w:val="24"/>
        </w:rPr>
        <w:t>–</w:t>
      </w:r>
      <w:r w:rsidR="00597750">
        <w:rPr>
          <w:rFonts w:ascii="Garamond" w:eastAsia="Garamond" w:hAnsiTheme="minorHAnsi" w:cs="Garamond"/>
          <w:b/>
          <w:bCs/>
          <w:color w:val="1A1A1A"/>
          <w:sz w:val="24"/>
        </w:rPr>
        <w:t xml:space="preserve"> Columbi</w:t>
      </w:r>
      <w:r w:rsidR="000558A3">
        <w:rPr>
          <w:rFonts w:ascii="Garamond" w:eastAsia="Garamond" w:hAnsiTheme="minorHAnsi" w:cs="Garamond"/>
          <w:b/>
          <w:bCs/>
          <w:color w:val="1A1A1A"/>
          <w:sz w:val="24"/>
        </w:rPr>
        <w:t xml:space="preserve">a                       </w:t>
      </w:r>
      <w:r w:rsidR="00655C9F">
        <w:rPr>
          <w:rFonts w:ascii="Garamond" w:eastAsia="Garamond" w:hAnsiTheme="minorHAnsi" w:cs="Garamond"/>
          <w:b/>
          <w:bCs/>
          <w:color w:val="1A1A1A"/>
          <w:sz w:val="24"/>
        </w:rPr>
        <w:tab/>
      </w:r>
      <w:r w:rsidR="00655C9F">
        <w:rPr>
          <w:rFonts w:ascii="Garamond" w:eastAsia="Garamond" w:hAnsiTheme="minorHAnsi" w:cs="Garamond"/>
          <w:b/>
          <w:bCs/>
          <w:color w:val="1A1A1A"/>
          <w:sz w:val="24"/>
        </w:rPr>
        <w:tab/>
      </w:r>
      <w:r w:rsidR="00655C9F">
        <w:rPr>
          <w:rFonts w:ascii="Garamond" w:eastAsia="Garamond" w:hAnsiTheme="minorHAnsi" w:cs="Garamond"/>
          <w:b/>
          <w:bCs/>
          <w:color w:val="1A1A1A"/>
          <w:sz w:val="24"/>
        </w:rPr>
        <w:tab/>
      </w:r>
      <w:r w:rsidR="00655C9F">
        <w:rPr>
          <w:rFonts w:ascii="Garamond" w:eastAsia="Garamond" w:hAnsiTheme="minorHAnsi" w:cs="Garamond"/>
          <w:b/>
          <w:bCs/>
          <w:color w:val="1A1A1A"/>
          <w:sz w:val="24"/>
        </w:rPr>
        <w:tab/>
      </w:r>
      <w:r w:rsidR="00655C9F">
        <w:rPr>
          <w:rFonts w:ascii="Garamond" w:eastAsia="Garamond" w:hAnsiTheme="minorHAnsi" w:cs="Garamond"/>
          <w:b/>
          <w:bCs/>
          <w:color w:val="1A1A1A"/>
          <w:sz w:val="24"/>
        </w:rPr>
        <w:tab/>
      </w:r>
      <w:r w:rsidR="00655C9F">
        <w:rPr>
          <w:rFonts w:ascii="Garamond" w:eastAsia="Garamond" w:hAnsiTheme="minorHAnsi" w:cs="Garamond"/>
          <w:b/>
          <w:bCs/>
          <w:color w:val="1A1A1A"/>
          <w:sz w:val="24"/>
        </w:rPr>
        <w:tab/>
        <w:t xml:space="preserve">      </w:t>
      </w:r>
      <w:r w:rsidR="00655C9F">
        <w:rPr>
          <w:rFonts w:ascii="Garamond" w:eastAsia="Garamond" w:hAnsi="Helvetica" w:cs="Garamond"/>
          <w:b/>
          <w:bCs/>
          <w:color w:val="1A1A1A"/>
          <w:sz w:val="24"/>
        </w:rPr>
        <w:t>Awarded</w:t>
      </w:r>
      <w:r w:rsidR="00655C9F" w:rsidRPr="00655C9F">
        <w:rPr>
          <w:rFonts w:ascii="Garamond" w:eastAsia="Garamond" w:hAnsi="Helvetica" w:cs="Garamond"/>
          <w:b/>
          <w:bCs/>
          <w:color w:val="1A1A1A"/>
          <w:sz w:val="24"/>
        </w:rPr>
        <w:t xml:space="preserve"> May 2023</w:t>
      </w:r>
    </w:p>
    <w:p w14:paraId="018FAC06" w14:textId="16EC7921" w:rsidR="00331BB1" w:rsidRPr="00655C9F" w:rsidRDefault="00331BB1"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i/>
          <w:iCs/>
          <w:color w:val="1A1A1A"/>
          <w:sz w:val="24"/>
        </w:rPr>
      </w:pPr>
      <w:r>
        <w:rPr>
          <w:rFonts w:ascii="Garamond" w:eastAsia="Garamond" w:hAnsiTheme="minorHAnsi" w:cs="Garamond"/>
          <w:color w:val="1A1A1A"/>
          <w:sz w:val="24"/>
        </w:rPr>
        <w:t>Bachelor of Science, Business Administration Emphasis: Finance and Banking</w:t>
      </w:r>
      <w:r w:rsidR="00655C9F" w:rsidRPr="00655C9F">
        <w:rPr>
          <w:rFonts w:ascii="Garamond" w:eastAsia="Garamond" w:hAnsiTheme="minorHAnsi" w:cs="Garamond"/>
          <w:b/>
          <w:bCs/>
          <w:color w:val="1A1A1A"/>
          <w:sz w:val="24"/>
        </w:rPr>
        <w:t xml:space="preserve"> </w:t>
      </w:r>
      <w:r w:rsidR="00655C9F">
        <w:rPr>
          <w:rFonts w:ascii="Garamond" w:eastAsia="Garamond" w:hAnsiTheme="minorHAnsi" w:cs="Garamond"/>
          <w:b/>
          <w:bCs/>
          <w:color w:val="1A1A1A"/>
          <w:sz w:val="24"/>
        </w:rPr>
        <w:tab/>
      </w:r>
    </w:p>
    <w:p w14:paraId="3F869C9B" w14:textId="7EA52093" w:rsidR="001636FC" w:rsidRPr="00655C9F" w:rsidRDefault="00597750"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b/>
          <w:bCs/>
          <w:i/>
          <w:iCs/>
          <w:color w:val="1A1A1A"/>
          <w:sz w:val="24"/>
        </w:rPr>
      </w:pPr>
      <w:r>
        <w:rPr>
          <w:rFonts w:ascii="Garamond" w:eastAsia="Garamond" w:hAnsiTheme="minorHAnsi" w:cs="Garamond"/>
          <w:color w:val="1A1A1A"/>
          <w:sz w:val="24"/>
        </w:rPr>
        <w:t>Bachelor of Science, Economics</w:t>
      </w:r>
      <w:r w:rsidR="00655C9F" w:rsidRPr="00655C9F">
        <w:rPr>
          <w:rFonts w:ascii="Garamond" w:eastAsia="Garamond" w:hAnsiTheme="minorHAnsi" w:cs="Garamond"/>
          <w:b/>
          <w:bCs/>
          <w:color w:val="1A1A1A"/>
          <w:sz w:val="24"/>
        </w:rPr>
        <w:t xml:space="preserve"> </w:t>
      </w:r>
      <w:r w:rsidR="00655C9F">
        <w:rPr>
          <w:rFonts w:ascii="Garamond" w:eastAsia="Garamond" w:hAnsiTheme="minorHAnsi" w:cs="Garamond"/>
          <w:b/>
          <w:bCs/>
          <w:color w:val="1A1A1A"/>
          <w:sz w:val="24"/>
        </w:rPr>
        <w:tab/>
      </w:r>
      <w:r w:rsidR="00655C9F">
        <w:rPr>
          <w:rFonts w:ascii="Garamond" w:eastAsia="Garamond" w:hAnsiTheme="minorHAnsi" w:cs="Garamond"/>
          <w:b/>
          <w:bCs/>
          <w:color w:val="1A1A1A"/>
          <w:sz w:val="24"/>
        </w:rPr>
        <w:tab/>
      </w:r>
      <w:r w:rsidR="00655C9F">
        <w:rPr>
          <w:rFonts w:ascii="Garamond" w:eastAsia="Garamond" w:hAnsiTheme="minorHAnsi" w:cs="Garamond"/>
          <w:b/>
          <w:bCs/>
          <w:color w:val="1A1A1A"/>
          <w:sz w:val="24"/>
        </w:rPr>
        <w:tab/>
      </w:r>
      <w:r w:rsidR="00655C9F">
        <w:rPr>
          <w:rFonts w:ascii="Garamond" w:eastAsia="Garamond" w:hAnsiTheme="minorHAnsi" w:cs="Garamond"/>
          <w:b/>
          <w:bCs/>
          <w:color w:val="1A1A1A"/>
          <w:sz w:val="24"/>
        </w:rPr>
        <w:tab/>
      </w:r>
      <w:r w:rsidR="00655C9F">
        <w:rPr>
          <w:rFonts w:ascii="Garamond" w:eastAsia="Garamond" w:hAnsiTheme="minorHAnsi" w:cs="Garamond"/>
          <w:b/>
          <w:bCs/>
          <w:color w:val="1A1A1A"/>
          <w:sz w:val="24"/>
        </w:rPr>
        <w:tab/>
      </w:r>
      <w:r w:rsidR="00655C9F">
        <w:rPr>
          <w:rFonts w:ascii="Garamond" w:eastAsia="Garamond" w:hAnsiTheme="minorHAnsi" w:cs="Garamond"/>
          <w:b/>
          <w:bCs/>
          <w:color w:val="1A1A1A"/>
          <w:sz w:val="24"/>
        </w:rPr>
        <w:tab/>
      </w:r>
      <w:r w:rsidR="00655C9F">
        <w:rPr>
          <w:rFonts w:ascii="Garamond" w:eastAsia="Garamond" w:hAnsiTheme="minorHAnsi" w:cs="Garamond"/>
          <w:b/>
          <w:bCs/>
          <w:color w:val="1A1A1A"/>
          <w:sz w:val="24"/>
        </w:rPr>
        <w:tab/>
      </w:r>
      <w:r w:rsidR="00655C9F">
        <w:rPr>
          <w:rFonts w:ascii="Garamond" w:eastAsia="Garamond" w:hAnsiTheme="minorHAnsi" w:cs="Garamond"/>
          <w:b/>
          <w:bCs/>
          <w:color w:val="1A1A1A"/>
          <w:sz w:val="24"/>
        </w:rPr>
        <w:tab/>
      </w:r>
      <w:r w:rsidR="00655C9F">
        <w:rPr>
          <w:rFonts w:ascii="Garamond" w:eastAsia="Garamond" w:hAnsiTheme="minorHAnsi" w:cs="Garamond"/>
          <w:b/>
          <w:bCs/>
          <w:color w:val="1A1A1A"/>
          <w:sz w:val="24"/>
        </w:rPr>
        <w:tab/>
      </w:r>
    </w:p>
    <w:p w14:paraId="7CF03B92" w14:textId="51CD7AD8" w:rsidR="00E442BE" w:rsidRDefault="00331BB1"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Theme="minorHAnsi" w:cs="Garamond"/>
          <w:b/>
          <w:bCs/>
          <w:color w:val="1A1A1A"/>
          <w:sz w:val="28"/>
          <w:szCs w:val="28"/>
          <w:u w:val="single"/>
        </w:rPr>
      </w:pPr>
      <w:r w:rsidRPr="002D7F8E">
        <w:rPr>
          <w:rFonts w:ascii="Garamond" w:eastAsia="Garamond" w:hAnsiTheme="minorHAnsi" w:cs="Garamond"/>
          <w:b/>
          <w:bCs/>
          <w:color w:val="1A1A1A"/>
          <w:sz w:val="28"/>
          <w:szCs w:val="28"/>
          <w:u w:val="single"/>
        </w:rPr>
        <w:t>Professional Experience</w:t>
      </w:r>
    </w:p>
    <w:p w14:paraId="1BC3F5C8" w14:textId="64C7BED1" w:rsidR="008F63D1" w:rsidRDefault="008F63D1" w:rsidP="008F6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80"/>
        </w:tabs>
        <w:autoSpaceDE w:val="0"/>
        <w:autoSpaceDN w:val="0"/>
        <w:adjustRightInd w:val="0"/>
        <w:spacing w:after="0" w:line="240" w:lineRule="auto"/>
        <w:rPr>
          <w:rFonts w:ascii="Garamond" w:eastAsia="Garamond" w:hAnsiTheme="minorHAnsi" w:cs="Garamond"/>
          <w:b/>
          <w:bCs/>
          <w:color w:val="1A1A1A"/>
          <w:sz w:val="24"/>
        </w:rPr>
      </w:pPr>
      <w:r>
        <w:rPr>
          <w:rFonts w:ascii="Garamond" w:eastAsia="Garamond" w:hAnsiTheme="minorHAnsi" w:cs="Garamond"/>
          <w:b/>
          <w:bCs/>
          <w:color w:val="1A1A1A"/>
          <w:sz w:val="24"/>
        </w:rPr>
        <w:t>Veterans United Home Loans</w:t>
      </w:r>
      <w:r>
        <w:rPr>
          <w:rFonts w:ascii="Garamond" w:eastAsia="Garamond" w:hAnsiTheme="minorHAnsi" w:cs="Garamond"/>
          <w:b/>
          <w:bCs/>
          <w:color w:val="1A1A1A"/>
          <w:sz w:val="24"/>
        </w:rPr>
        <w:tab/>
        <w:t xml:space="preserve">         </w:t>
      </w:r>
      <w:r>
        <w:rPr>
          <w:rFonts w:ascii="Garamond" w:eastAsia="Garamond" w:hAnsiTheme="minorHAnsi" w:cs="Garamond"/>
          <w:b/>
          <w:bCs/>
          <w:color w:val="1A1A1A"/>
          <w:sz w:val="24"/>
        </w:rPr>
        <w:tab/>
      </w:r>
      <w:r>
        <w:rPr>
          <w:rFonts w:ascii="Garamond" w:eastAsia="Garamond" w:hAnsiTheme="minorHAnsi" w:cs="Garamond"/>
          <w:b/>
          <w:bCs/>
          <w:color w:val="1A1A1A"/>
          <w:sz w:val="24"/>
        </w:rPr>
        <w:tab/>
        <w:t xml:space="preserve"> </w:t>
      </w:r>
      <w:r>
        <w:rPr>
          <w:rFonts w:ascii="Garamond" w:eastAsia="Garamond" w:hAnsiTheme="minorHAnsi" w:cs="Garamond"/>
          <w:b/>
          <w:bCs/>
          <w:color w:val="1A1A1A"/>
          <w:sz w:val="24"/>
        </w:rPr>
        <w:tab/>
      </w:r>
      <w:r>
        <w:rPr>
          <w:rFonts w:ascii="Garamond" w:eastAsia="Garamond" w:hAnsiTheme="minorHAnsi" w:cs="Garamond"/>
          <w:b/>
          <w:bCs/>
          <w:color w:val="1A1A1A"/>
          <w:sz w:val="24"/>
        </w:rPr>
        <w:tab/>
      </w:r>
      <w:r>
        <w:rPr>
          <w:rFonts w:ascii="Garamond" w:eastAsia="Garamond" w:hAnsiTheme="minorHAnsi" w:cs="Garamond"/>
          <w:b/>
          <w:bCs/>
          <w:color w:val="1A1A1A"/>
          <w:sz w:val="24"/>
        </w:rPr>
        <w:tab/>
      </w:r>
      <w:r>
        <w:rPr>
          <w:rFonts w:ascii="Garamond" w:eastAsia="Garamond" w:hAnsiTheme="minorHAnsi" w:cs="Garamond"/>
          <w:b/>
          <w:bCs/>
          <w:color w:val="1A1A1A"/>
          <w:sz w:val="24"/>
        </w:rPr>
        <w:tab/>
        <w:t xml:space="preserve">                 August 2022 </w:t>
      </w:r>
      <w:r w:rsidR="00DD7082">
        <w:rPr>
          <w:rFonts w:ascii="Garamond" w:eastAsia="Garamond" w:hAnsiTheme="minorHAnsi" w:cs="Garamond"/>
          <w:b/>
          <w:bCs/>
          <w:color w:val="1A1A1A"/>
          <w:sz w:val="24"/>
        </w:rPr>
        <w:t>–</w:t>
      </w:r>
      <w:r>
        <w:rPr>
          <w:rFonts w:ascii="Garamond" w:eastAsia="Garamond" w:hAnsiTheme="minorHAnsi" w:cs="Garamond"/>
          <w:b/>
          <w:bCs/>
          <w:color w:val="1A1A1A"/>
          <w:sz w:val="24"/>
        </w:rPr>
        <w:t xml:space="preserve"> </w:t>
      </w:r>
      <w:r w:rsidR="00DD7082">
        <w:rPr>
          <w:rFonts w:ascii="Garamond" w:eastAsia="Garamond" w:hAnsiTheme="minorHAnsi" w:cs="Garamond"/>
          <w:b/>
          <w:bCs/>
          <w:color w:val="1A1A1A"/>
          <w:sz w:val="24"/>
        </w:rPr>
        <w:t>May 2023</w:t>
      </w:r>
    </w:p>
    <w:p w14:paraId="47B8BBF8" w14:textId="1D98D79C" w:rsidR="008F63D1" w:rsidRDefault="0047451F" w:rsidP="008F63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Theme="minorHAnsi" w:cs="Garamond"/>
          <w:i/>
          <w:iCs/>
          <w:color w:val="1A1A1A"/>
          <w:sz w:val="24"/>
        </w:rPr>
      </w:pPr>
      <w:r>
        <w:rPr>
          <w:rFonts w:ascii="Garamond" w:eastAsia="Garamond" w:hAnsiTheme="minorHAnsi" w:cs="Garamond"/>
          <w:i/>
          <w:iCs/>
          <w:color w:val="1A1A1A"/>
          <w:sz w:val="24"/>
        </w:rPr>
        <w:t>Information Technology Intern</w:t>
      </w:r>
    </w:p>
    <w:p w14:paraId="126D8682" w14:textId="3F221755" w:rsidR="00154058" w:rsidRDefault="0047451F" w:rsidP="00AC45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Garamond" w:eastAsia="Garamond" w:hAnsiTheme="minorHAnsi" w:cs="Garamond"/>
          <w:color w:val="1A1A1A"/>
          <w:sz w:val="24"/>
        </w:rPr>
      </w:pPr>
      <w:r w:rsidRPr="00AC4566">
        <w:rPr>
          <w:rFonts w:ascii="Garamond" w:eastAsia="Garamond" w:hAnsiTheme="minorHAnsi" w:cs="Garamond"/>
          <w:color w:val="1A1A1A"/>
          <w:sz w:val="24"/>
        </w:rPr>
        <w:t>Provided proactive deskside technical support to ensure uninterrupted operations and maximize</w:t>
      </w:r>
      <w:r w:rsidR="00BE55EA">
        <w:rPr>
          <w:rFonts w:ascii="Garamond" w:eastAsia="Garamond" w:hAnsiTheme="minorHAnsi" w:cs="Garamond"/>
          <w:color w:val="1A1A1A"/>
          <w:sz w:val="24"/>
        </w:rPr>
        <w:t>d</w:t>
      </w:r>
      <w:r w:rsidRPr="00AC4566">
        <w:rPr>
          <w:rFonts w:ascii="Garamond" w:eastAsia="Garamond" w:hAnsiTheme="minorHAnsi" w:cs="Garamond"/>
          <w:color w:val="1A1A1A"/>
          <w:sz w:val="24"/>
        </w:rPr>
        <w:t xml:space="preserve"> productivity. Maintained and updated computer systems to </w:t>
      </w:r>
      <w:r w:rsidR="00BE55EA">
        <w:rPr>
          <w:rFonts w:ascii="Garamond" w:eastAsia="Garamond" w:hAnsiTheme="minorHAnsi" w:cs="Garamond"/>
          <w:color w:val="1A1A1A"/>
          <w:sz w:val="24"/>
        </w:rPr>
        <w:t>verify</w:t>
      </w:r>
      <w:r w:rsidRPr="00AC4566">
        <w:rPr>
          <w:rFonts w:ascii="Garamond" w:eastAsia="Garamond" w:hAnsiTheme="minorHAnsi" w:cs="Garamond"/>
          <w:color w:val="1A1A1A"/>
          <w:sz w:val="24"/>
        </w:rPr>
        <w:t xml:space="preserve"> efficient performance, collaborat</w:t>
      </w:r>
      <w:r w:rsidR="00BE55EA">
        <w:rPr>
          <w:rFonts w:ascii="Garamond" w:eastAsia="Garamond" w:hAnsiTheme="minorHAnsi" w:cs="Garamond"/>
          <w:color w:val="1A1A1A"/>
          <w:sz w:val="24"/>
        </w:rPr>
        <w:t xml:space="preserve">ed </w:t>
      </w:r>
      <w:r w:rsidRPr="00AC4566">
        <w:rPr>
          <w:rFonts w:ascii="Garamond" w:eastAsia="Garamond" w:hAnsiTheme="minorHAnsi" w:cs="Garamond"/>
          <w:color w:val="1A1A1A"/>
          <w:sz w:val="24"/>
        </w:rPr>
        <w:t>with deskside IT teams to troubleshoot and implement effective solutions.</w:t>
      </w:r>
    </w:p>
    <w:p w14:paraId="65AE9B79" w14:textId="77777777" w:rsidR="00655C9F" w:rsidRPr="00AC4566" w:rsidRDefault="00655C9F" w:rsidP="00AC45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Garamond" w:eastAsia="Garamond" w:hAnsiTheme="minorHAnsi" w:cs="Garamond"/>
          <w:color w:val="1A1A1A"/>
          <w:sz w:val="24"/>
        </w:rPr>
      </w:pPr>
    </w:p>
    <w:p w14:paraId="1C3D4DBC" w14:textId="482E6A5A" w:rsidR="004F59E5" w:rsidRDefault="004F59E5" w:rsidP="004F59E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8280"/>
        </w:tabs>
        <w:autoSpaceDE w:val="0"/>
        <w:autoSpaceDN w:val="0"/>
        <w:adjustRightInd w:val="0"/>
        <w:spacing w:after="0" w:line="240" w:lineRule="auto"/>
        <w:rPr>
          <w:rFonts w:ascii="Garamond" w:eastAsia="Garamond" w:hAnsiTheme="minorHAnsi" w:cs="Garamond"/>
          <w:b/>
          <w:bCs/>
          <w:color w:val="1A1A1A"/>
          <w:sz w:val="24"/>
        </w:rPr>
      </w:pPr>
      <w:r w:rsidRPr="004F59E5">
        <w:rPr>
          <w:rFonts w:ascii="Garamond" w:eastAsia="Garamond" w:hAnsiTheme="minorHAnsi" w:cs="Garamond"/>
          <w:b/>
          <w:bCs/>
          <w:color w:val="1A1A1A"/>
          <w:sz w:val="24"/>
        </w:rPr>
        <w:t>Spirit of 76 Fireworks</w:t>
      </w:r>
      <w:r>
        <w:rPr>
          <w:rFonts w:ascii="Garamond" w:eastAsia="Garamond" w:hAnsiTheme="minorHAnsi" w:cs="Garamond"/>
          <w:b/>
          <w:bCs/>
          <w:color w:val="1A1A1A"/>
          <w:sz w:val="24"/>
        </w:rPr>
        <w:t xml:space="preserve"> </w:t>
      </w:r>
      <w:r>
        <w:rPr>
          <w:rFonts w:ascii="Garamond" w:eastAsia="Garamond" w:hAnsiTheme="minorHAnsi" w:cs="Garamond"/>
          <w:b/>
          <w:bCs/>
          <w:color w:val="1A1A1A"/>
          <w:sz w:val="24"/>
        </w:rPr>
        <w:tab/>
      </w:r>
      <w:r>
        <w:rPr>
          <w:rFonts w:ascii="Garamond" w:eastAsia="Garamond" w:hAnsiTheme="minorHAnsi" w:cs="Garamond"/>
          <w:b/>
          <w:bCs/>
          <w:color w:val="1A1A1A"/>
          <w:sz w:val="24"/>
        </w:rPr>
        <w:tab/>
      </w:r>
      <w:r>
        <w:rPr>
          <w:rFonts w:ascii="Garamond" w:eastAsia="Garamond" w:hAnsiTheme="minorHAnsi" w:cs="Garamond"/>
          <w:b/>
          <w:bCs/>
          <w:color w:val="1A1A1A"/>
          <w:sz w:val="24"/>
        </w:rPr>
        <w:tab/>
        <w:t xml:space="preserve">         </w:t>
      </w:r>
      <w:r>
        <w:rPr>
          <w:rFonts w:ascii="Garamond" w:eastAsia="Garamond" w:hAnsiTheme="minorHAnsi" w:cs="Garamond"/>
          <w:b/>
          <w:bCs/>
          <w:color w:val="1A1A1A"/>
          <w:sz w:val="24"/>
        </w:rPr>
        <w:tab/>
      </w:r>
      <w:r>
        <w:rPr>
          <w:rFonts w:ascii="Garamond" w:eastAsia="Garamond" w:hAnsiTheme="minorHAnsi" w:cs="Garamond"/>
          <w:b/>
          <w:bCs/>
          <w:color w:val="1A1A1A"/>
          <w:sz w:val="24"/>
        </w:rPr>
        <w:tab/>
        <w:t xml:space="preserve"> </w:t>
      </w:r>
      <w:r>
        <w:rPr>
          <w:rFonts w:ascii="Garamond" w:eastAsia="Garamond" w:hAnsiTheme="minorHAnsi" w:cs="Garamond"/>
          <w:b/>
          <w:bCs/>
          <w:color w:val="1A1A1A"/>
          <w:sz w:val="24"/>
        </w:rPr>
        <w:tab/>
      </w:r>
      <w:r>
        <w:rPr>
          <w:rFonts w:ascii="Garamond" w:eastAsia="Garamond" w:hAnsiTheme="minorHAnsi" w:cs="Garamond"/>
          <w:b/>
          <w:bCs/>
          <w:color w:val="1A1A1A"/>
          <w:sz w:val="24"/>
        </w:rPr>
        <w:tab/>
      </w:r>
      <w:r>
        <w:rPr>
          <w:rFonts w:ascii="Garamond" w:eastAsia="Garamond" w:hAnsiTheme="minorHAnsi" w:cs="Garamond"/>
          <w:b/>
          <w:bCs/>
          <w:color w:val="1A1A1A"/>
          <w:sz w:val="24"/>
        </w:rPr>
        <w:tab/>
      </w:r>
      <w:r>
        <w:rPr>
          <w:rFonts w:ascii="Garamond" w:eastAsia="Garamond" w:hAnsiTheme="minorHAnsi" w:cs="Garamond"/>
          <w:b/>
          <w:bCs/>
          <w:color w:val="1A1A1A"/>
          <w:sz w:val="24"/>
        </w:rPr>
        <w:tab/>
        <w:t xml:space="preserve">            </w:t>
      </w:r>
      <w:r w:rsidR="008F63D1">
        <w:rPr>
          <w:rFonts w:ascii="Garamond" w:eastAsia="Garamond" w:hAnsiTheme="minorHAnsi" w:cs="Garamond"/>
          <w:b/>
          <w:bCs/>
          <w:color w:val="1A1A1A"/>
          <w:sz w:val="24"/>
        </w:rPr>
        <w:t xml:space="preserve"> </w:t>
      </w:r>
      <w:r>
        <w:rPr>
          <w:rFonts w:ascii="Garamond" w:eastAsia="Garamond" w:hAnsiTheme="minorHAnsi" w:cs="Garamond"/>
          <w:b/>
          <w:bCs/>
          <w:color w:val="1A1A1A"/>
          <w:sz w:val="24"/>
        </w:rPr>
        <w:t xml:space="preserve">    May 202</w:t>
      </w:r>
      <w:r w:rsidR="00F87F25">
        <w:rPr>
          <w:rFonts w:ascii="Garamond" w:eastAsia="Garamond" w:hAnsiTheme="minorHAnsi" w:cs="Garamond"/>
          <w:b/>
          <w:bCs/>
          <w:color w:val="1A1A1A"/>
          <w:sz w:val="24"/>
        </w:rPr>
        <w:t>2</w:t>
      </w:r>
      <w:r w:rsidR="002D227E">
        <w:rPr>
          <w:rFonts w:ascii="Garamond" w:eastAsia="Garamond" w:hAnsiTheme="minorHAnsi" w:cs="Garamond"/>
          <w:b/>
          <w:bCs/>
          <w:color w:val="1A1A1A"/>
          <w:sz w:val="24"/>
        </w:rPr>
        <w:t xml:space="preserve"> </w:t>
      </w:r>
      <w:r w:rsidR="008F63D1">
        <w:rPr>
          <w:rFonts w:ascii="Garamond" w:eastAsia="Garamond" w:hAnsiTheme="minorHAnsi" w:cs="Garamond"/>
          <w:b/>
          <w:bCs/>
          <w:color w:val="1A1A1A"/>
          <w:sz w:val="24"/>
        </w:rPr>
        <w:t>–</w:t>
      </w:r>
      <w:r w:rsidR="002D227E">
        <w:rPr>
          <w:rFonts w:ascii="Garamond" w:eastAsia="Garamond" w:hAnsiTheme="minorHAnsi" w:cs="Garamond"/>
          <w:b/>
          <w:bCs/>
          <w:color w:val="1A1A1A"/>
          <w:sz w:val="24"/>
        </w:rPr>
        <w:t xml:space="preserve"> </w:t>
      </w:r>
      <w:r w:rsidR="008F63D1">
        <w:rPr>
          <w:rFonts w:ascii="Garamond" w:eastAsia="Garamond" w:hAnsiTheme="minorHAnsi" w:cs="Garamond"/>
          <w:b/>
          <w:bCs/>
          <w:color w:val="1A1A1A"/>
          <w:sz w:val="24"/>
        </w:rPr>
        <w:t>August 2022</w:t>
      </w:r>
    </w:p>
    <w:p w14:paraId="1095C42D" w14:textId="6CE976F6" w:rsidR="004F59E5" w:rsidRDefault="004F59E5"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Theme="minorHAnsi" w:cs="Garamond"/>
          <w:i/>
          <w:iCs/>
          <w:color w:val="1A1A1A"/>
          <w:sz w:val="24"/>
        </w:rPr>
      </w:pPr>
      <w:r w:rsidRPr="004F59E5">
        <w:rPr>
          <w:rFonts w:ascii="Garamond" w:eastAsia="Garamond" w:hAnsiTheme="minorHAnsi" w:cs="Garamond"/>
          <w:i/>
          <w:iCs/>
          <w:color w:val="1A1A1A"/>
          <w:sz w:val="24"/>
        </w:rPr>
        <w:t>Accounting Intern</w:t>
      </w:r>
    </w:p>
    <w:p w14:paraId="0C95802D" w14:textId="3CB329C5" w:rsidR="00154058" w:rsidRDefault="0047451F" w:rsidP="00AC4566">
      <w:pPr>
        <w:tabs>
          <w:tab w:val="left" w:pos="45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50"/>
        <w:rPr>
          <w:rFonts w:ascii="Garamond" w:eastAsia="Garamond" w:hAnsiTheme="minorHAnsi" w:cs="Garamond"/>
          <w:color w:val="1A1A1A"/>
          <w:sz w:val="24"/>
        </w:rPr>
      </w:pPr>
      <w:r w:rsidRPr="00AC4566">
        <w:rPr>
          <w:rFonts w:ascii="Garamond" w:eastAsia="Garamond" w:hAnsiTheme="minorHAnsi" w:cs="Garamond"/>
          <w:color w:val="1A1A1A"/>
          <w:sz w:val="24"/>
        </w:rPr>
        <w:t>Processed payments with high</w:t>
      </w:r>
      <w:r w:rsidR="00BE55EA">
        <w:rPr>
          <w:rFonts w:ascii="Garamond" w:eastAsia="Garamond" w:hAnsiTheme="minorHAnsi" w:cs="Garamond"/>
          <w:color w:val="1A1A1A"/>
          <w:sz w:val="24"/>
        </w:rPr>
        <w:t xml:space="preserve"> attention to</w:t>
      </w:r>
      <w:r w:rsidR="00BE55EA" w:rsidRPr="00BE55EA">
        <w:rPr>
          <w:rFonts w:ascii="Garamond" w:eastAsia="Garamond" w:hAnsiTheme="minorHAnsi" w:cs="Garamond"/>
          <w:color w:val="1A1A1A"/>
          <w:sz w:val="24"/>
        </w:rPr>
        <w:t xml:space="preserve"> </w:t>
      </w:r>
      <w:r w:rsidR="00BE55EA" w:rsidRPr="00AC4566">
        <w:rPr>
          <w:rFonts w:ascii="Garamond" w:eastAsia="Garamond" w:hAnsiTheme="minorHAnsi" w:cs="Garamond"/>
          <w:color w:val="1A1A1A"/>
          <w:sz w:val="24"/>
        </w:rPr>
        <w:t>accuracy</w:t>
      </w:r>
      <w:r w:rsidR="00BE55EA">
        <w:rPr>
          <w:rFonts w:ascii="Garamond" w:eastAsia="Garamond" w:hAnsiTheme="minorHAnsi" w:cs="Garamond"/>
          <w:color w:val="1A1A1A"/>
          <w:sz w:val="24"/>
        </w:rPr>
        <w:t xml:space="preserve"> and detail and</w:t>
      </w:r>
      <w:r w:rsidRPr="00AC4566">
        <w:rPr>
          <w:rFonts w:ascii="Garamond" w:eastAsia="Garamond" w:hAnsiTheme="minorHAnsi" w:cs="Garamond"/>
          <w:color w:val="1A1A1A"/>
          <w:sz w:val="24"/>
        </w:rPr>
        <w:t xml:space="preserve"> using QuickBooks software, serv</w:t>
      </w:r>
      <w:r w:rsidR="00BE55EA">
        <w:rPr>
          <w:rFonts w:ascii="Garamond" w:eastAsia="Garamond" w:hAnsiTheme="minorHAnsi" w:cs="Garamond"/>
          <w:color w:val="1A1A1A"/>
          <w:sz w:val="24"/>
        </w:rPr>
        <w:t>ed</w:t>
      </w:r>
      <w:r w:rsidRPr="00AC4566">
        <w:rPr>
          <w:rFonts w:ascii="Garamond" w:eastAsia="Garamond" w:hAnsiTheme="minorHAnsi" w:cs="Garamond"/>
          <w:color w:val="1A1A1A"/>
          <w:sz w:val="24"/>
        </w:rPr>
        <w:t xml:space="preserve"> as the sole accountant for the Spirit 2022 fireworks tent. Created accurate financial documents, analyzed reports for the finance director, and conducted inventory audits to improve accuracy and efficiency. Provided data driven recommendations for order quantity and pricing of tent products.</w:t>
      </w:r>
    </w:p>
    <w:p w14:paraId="7496AA5C" w14:textId="77777777" w:rsidR="00655C9F" w:rsidRPr="00AC4566" w:rsidRDefault="00655C9F" w:rsidP="00AC4566">
      <w:pPr>
        <w:tabs>
          <w:tab w:val="left" w:pos="45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50"/>
        <w:rPr>
          <w:rFonts w:ascii="Garamond" w:eastAsia="Garamond" w:hAnsiTheme="minorHAnsi" w:cs="Garamond"/>
          <w:color w:val="1A1A1A"/>
          <w:sz w:val="24"/>
        </w:rPr>
      </w:pPr>
    </w:p>
    <w:p w14:paraId="7E14453D" w14:textId="03BF0A44" w:rsidR="004E2423" w:rsidRPr="004E2423" w:rsidRDefault="00BE6E06"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Theme="minorHAnsi" w:cs="Garamond"/>
          <w:b/>
          <w:bCs/>
          <w:color w:val="1A1A1A"/>
          <w:sz w:val="24"/>
        </w:rPr>
      </w:pPr>
      <w:r>
        <w:rPr>
          <w:rFonts w:ascii="Garamond" w:eastAsia="Garamond" w:hAnsiTheme="minorHAnsi" w:cs="Garamond"/>
          <w:b/>
          <w:bCs/>
          <w:color w:val="1A1A1A"/>
          <w:sz w:val="24"/>
        </w:rPr>
        <w:t>Imo</w:t>
      </w:r>
      <w:r>
        <w:rPr>
          <w:rFonts w:ascii="Garamond" w:eastAsia="Garamond" w:hAnsiTheme="minorHAnsi" w:cs="Garamond"/>
          <w:b/>
          <w:bCs/>
          <w:color w:val="1A1A1A"/>
          <w:sz w:val="24"/>
        </w:rPr>
        <w:t>’</w:t>
      </w:r>
      <w:r>
        <w:rPr>
          <w:rFonts w:ascii="Garamond" w:eastAsia="Garamond" w:hAnsiTheme="minorHAnsi" w:cs="Garamond"/>
          <w:b/>
          <w:bCs/>
          <w:color w:val="1A1A1A"/>
          <w:sz w:val="24"/>
        </w:rPr>
        <w:t>s Pizza</w:t>
      </w:r>
      <w:r w:rsidR="000558A3">
        <w:rPr>
          <w:rFonts w:ascii="Garamond" w:eastAsia="Garamond" w:hAnsiTheme="minorHAnsi" w:cs="Garamond"/>
          <w:b/>
          <w:bCs/>
          <w:color w:val="1A1A1A"/>
          <w:sz w:val="24"/>
        </w:rPr>
        <w:t xml:space="preserve">                                    </w:t>
      </w:r>
      <w:r w:rsidR="002D7F8E">
        <w:rPr>
          <w:rFonts w:ascii="Garamond" w:eastAsia="Garamond" w:hAnsiTheme="minorHAnsi" w:cs="Garamond"/>
          <w:b/>
          <w:bCs/>
          <w:color w:val="1A1A1A"/>
          <w:sz w:val="24"/>
        </w:rPr>
        <w:t xml:space="preserve">                                                   </w:t>
      </w:r>
      <w:r w:rsidR="00DC5040">
        <w:rPr>
          <w:rFonts w:ascii="Garamond" w:eastAsia="Garamond" w:hAnsiTheme="minorHAnsi" w:cs="Garamond"/>
          <w:b/>
          <w:bCs/>
          <w:color w:val="1A1A1A"/>
          <w:sz w:val="24"/>
        </w:rPr>
        <w:t xml:space="preserve"> </w:t>
      </w:r>
      <w:r w:rsidR="002D7F8E">
        <w:rPr>
          <w:rFonts w:ascii="Garamond" w:eastAsia="Garamond" w:hAnsiTheme="minorHAnsi" w:cs="Garamond"/>
          <w:b/>
          <w:bCs/>
          <w:color w:val="1A1A1A"/>
          <w:sz w:val="24"/>
        </w:rPr>
        <w:t xml:space="preserve"> </w:t>
      </w:r>
      <w:r>
        <w:rPr>
          <w:rFonts w:ascii="Garamond" w:eastAsia="Garamond" w:hAnsiTheme="minorHAnsi" w:cs="Garamond"/>
          <w:b/>
          <w:bCs/>
          <w:color w:val="1A1A1A"/>
          <w:sz w:val="24"/>
        </w:rPr>
        <w:t xml:space="preserve">              </w:t>
      </w:r>
      <w:r w:rsidR="005E752A">
        <w:rPr>
          <w:rFonts w:ascii="Garamond" w:eastAsia="Garamond" w:hAnsiTheme="minorHAnsi" w:cs="Garamond"/>
          <w:b/>
          <w:bCs/>
          <w:color w:val="1A1A1A"/>
          <w:sz w:val="24"/>
        </w:rPr>
        <w:t xml:space="preserve"> </w:t>
      </w:r>
      <w:r>
        <w:rPr>
          <w:rFonts w:ascii="Garamond" w:eastAsia="Garamond" w:hAnsiTheme="minorHAnsi" w:cs="Garamond"/>
          <w:b/>
          <w:bCs/>
          <w:color w:val="1A1A1A"/>
          <w:sz w:val="24"/>
        </w:rPr>
        <w:t xml:space="preserve">          </w:t>
      </w:r>
      <w:r w:rsidR="002D7F8E" w:rsidRPr="004E2423">
        <w:rPr>
          <w:rFonts w:ascii="Garamond" w:eastAsia="Garamond" w:hAnsiTheme="minorHAnsi" w:cs="Garamond"/>
          <w:b/>
          <w:bCs/>
          <w:color w:val="1A1A1A"/>
          <w:sz w:val="24"/>
        </w:rPr>
        <w:t xml:space="preserve">April </w:t>
      </w:r>
      <w:r>
        <w:rPr>
          <w:rFonts w:ascii="Garamond" w:eastAsia="Garamond" w:hAnsiTheme="minorHAnsi" w:cs="Garamond"/>
          <w:b/>
          <w:bCs/>
          <w:color w:val="1A1A1A"/>
          <w:sz w:val="24"/>
        </w:rPr>
        <w:t>2021</w:t>
      </w:r>
      <w:r w:rsidR="002D7F8E" w:rsidRPr="004E2423">
        <w:rPr>
          <w:rFonts w:ascii="Garamond" w:eastAsia="Garamond" w:hAnsiTheme="minorHAnsi" w:cs="Garamond"/>
          <w:b/>
          <w:bCs/>
          <w:color w:val="1A1A1A"/>
          <w:sz w:val="24"/>
        </w:rPr>
        <w:t xml:space="preserve"> </w:t>
      </w:r>
      <w:r w:rsidR="002D227E">
        <w:rPr>
          <w:rFonts w:ascii="Garamond" w:eastAsia="Garamond" w:hAnsiTheme="minorHAnsi" w:cs="Garamond"/>
          <w:b/>
          <w:bCs/>
          <w:color w:val="1A1A1A"/>
          <w:sz w:val="24"/>
        </w:rPr>
        <w:t>-</w:t>
      </w:r>
      <w:r w:rsidR="002D7F8E" w:rsidRPr="004E2423">
        <w:rPr>
          <w:rFonts w:ascii="Garamond" w:eastAsia="Garamond" w:hAnsiTheme="minorHAnsi" w:cs="Garamond"/>
          <w:b/>
          <w:bCs/>
          <w:color w:val="1A1A1A"/>
          <w:sz w:val="24"/>
        </w:rPr>
        <w:t xml:space="preserve"> </w:t>
      </w:r>
      <w:r w:rsidR="005E752A">
        <w:rPr>
          <w:rFonts w:ascii="Garamond" w:eastAsia="Garamond" w:hAnsiTheme="minorHAnsi" w:cs="Garamond"/>
          <w:b/>
          <w:bCs/>
          <w:color w:val="1A1A1A"/>
          <w:sz w:val="24"/>
        </w:rPr>
        <w:t>May 2022</w:t>
      </w:r>
    </w:p>
    <w:p w14:paraId="2F7C42DF" w14:textId="33EC6D4F" w:rsidR="004E2423" w:rsidRPr="004E2423" w:rsidRDefault="0041550C"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Theme="minorHAnsi" w:cs="Garamond"/>
          <w:b/>
          <w:bCs/>
          <w:color w:val="1A1A1A"/>
          <w:sz w:val="24"/>
        </w:rPr>
      </w:pPr>
      <w:r>
        <w:rPr>
          <w:rFonts w:ascii="Garamond" w:eastAsia="Garamond" w:hAnsiTheme="minorHAnsi" w:cs="Garamond"/>
          <w:i/>
          <w:iCs/>
          <w:color w:val="1A1A1A"/>
          <w:sz w:val="24"/>
        </w:rPr>
        <w:t>Delivery Driver</w:t>
      </w:r>
      <w:r w:rsidR="004E2423" w:rsidRPr="004E2423">
        <w:rPr>
          <w:rFonts w:ascii="Garamond" w:eastAsia="Garamond" w:hAnsiTheme="minorHAnsi" w:cs="Garamond"/>
          <w:b/>
          <w:bCs/>
          <w:color w:val="1A1A1A"/>
          <w:sz w:val="24"/>
        </w:rPr>
        <w:tab/>
      </w:r>
      <w:r w:rsidR="004E2423" w:rsidRPr="004E2423">
        <w:rPr>
          <w:rFonts w:ascii="Garamond" w:eastAsia="Garamond" w:hAnsiTheme="minorHAnsi" w:cs="Garamond"/>
          <w:b/>
          <w:bCs/>
          <w:color w:val="1A1A1A"/>
          <w:sz w:val="24"/>
        </w:rPr>
        <w:tab/>
      </w:r>
      <w:r w:rsidR="004E2423" w:rsidRPr="004E2423">
        <w:rPr>
          <w:rFonts w:ascii="Garamond" w:eastAsia="Garamond" w:hAnsiTheme="minorHAnsi" w:cs="Garamond"/>
          <w:b/>
          <w:bCs/>
          <w:color w:val="1A1A1A"/>
          <w:sz w:val="24"/>
        </w:rPr>
        <w:tab/>
      </w:r>
      <w:r w:rsidR="004E2423" w:rsidRPr="004E2423">
        <w:rPr>
          <w:rFonts w:ascii="Garamond" w:eastAsia="Garamond" w:hAnsiTheme="minorHAnsi" w:cs="Garamond"/>
          <w:b/>
          <w:bCs/>
          <w:color w:val="1A1A1A"/>
          <w:sz w:val="24"/>
        </w:rPr>
        <w:tab/>
      </w:r>
      <w:r w:rsidR="004E2423">
        <w:rPr>
          <w:rFonts w:ascii="Garamond" w:eastAsia="Garamond" w:hAnsiTheme="minorHAnsi" w:cs="Garamond"/>
          <w:b/>
          <w:bCs/>
          <w:color w:val="1A1A1A"/>
          <w:sz w:val="24"/>
        </w:rPr>
        <w:t xml:space="preserve">        </w:t>
      </w:r>
      <w:r w:rsidR="004E2423">
        <w:rPr>
          <w:rFonts w:ascii="Garamond" w:eastAsia="Garamond" w:hAnsiTheme="minorHAnsi" w:cs="Garamond"/>
          <w:b/>
          <w:bCs/>
          <w:color w:val="1A1A1A"/>
          <w:sz w:val="24"/>
        </w:rPr>
        <w:tab/>
      </w:r>
      <w:r w:rsidR="004E2423" w:rsidRPr="004E2423">
        <w:rPr>
          <w:rFonts w:ascii="Garamond" w:eastAsia="Garamond" w:hAnsiTheme="minorHAnsi" w:cs="Garamond"/>
          <w:b/>
          <w:bCs/>
          <w:color w:val="1A1A1A"/>
          <w:sz w:val="24"/>
        </w:rPr>
        <w:tab/>
      </w:r>
      <w:r w:rsidR="004E2423" w:rsidRPr="004E2423">
        <w:rPr>
          <w:rFonts w:ascii="Garamond" w:eastAsia="Garamond" w:hAnsiTheme="minorHAnsi" w:cs="Garamond"/>
          <w:b/>
          <w:bCs/>
          <w:color w:val="1A1A1A"/>
          <w:sz w:val="24"/>
        </w:rPr>
        <w:tab/>
      </w:r>
      <w:r w:rsidR="004E2423" w:rsidRPr="004E2423">
        <w:rPr>
          <w:rFonts w:ascii="Garamond" w:eastAsia="Garamond" w:hAnsiTheme="minorHAnsi" w:cs="Garamond"/>
          <w:b/>
          <w:bCs/>
          <w:color w:val="1A1A1A"/>
          <w:sz w:val="24"/>
        </w:rPr>
        <w:tab/>
      </w:r>
      <w:r w:rsidR="004E2423" w:rsidRPr="004E2423">
        <w:rPr>
          <w:rFonts w:ascii="Garamond" w:eastAsia="Garamond" w:hAnsiTheme="minorHAnsi" w:cs="Garamond"/>
          <w:b/>
          <w:bCs/>
          <w:color w:val="1A1A1A"/>
          <w:sz w:val="24"/>
        </w:rPr>
        <w:tab/>
      </w:r>
    </w:p>
    <w:p w14:paraId="1AF2910C" w14:textId="367C5E41" w:rsidR="00F9137C" w:rsidRPr="00AC4566" w:rsidRDefault="0047451F" w:rsidP="00AC45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Garamond" w:eastAsia="Garamond" w:hAnsiTheme="minorHAnsi" w:cs="Garamond"/>
          <w:color w:val="1A1A1A"/>
          <w:sz w:val="24"/>
        </w:rPr>
      </w:pPr>
      <w:r w:rsidRPr="00AC4566">
        <w:rPr>
          <w:rFonts w:ascii="Garamond" w:eastAsia="Garamond" w:hAnsiTheme="minorHAnsi" w:cs="Garamond"/>
          <w:color w:val="1A1A1A"/>
          <w:sz w:val="24"/>
        </w:rPr>
        <w:t>Delivered orders in a timely and efficient manner</w:t>
      </w:r>
      <w:r w:rsidR="00BE55EA">
        <w:rPr>
          <w:rFonts w:ascii="Garamond" w:eastAsia="Garamond" w:hAnsiTheme="minorHAnsi" w:cs="Garamond"/>
          <w:color w:val="1A1A1A"/>
          <w:sz w:val="24"/>
        </w:rPr>
        <w:t xml:space="preserve"> to</w:t>
      </w:r>
      <w:r w:rsidRPr="00AC4566">
        <w:rPr>
          <w:rFonts w:ascii="Garamond" w:eastAsia="Garamond" w:hAnsiTheme="minorHAnsi" w:cs="Garamond"/>
          <w:color w:val="1A1A1A"/>
          <w:sz w:val="24"/>
        </w:rPr>
        <w:t xml:space="preserve"> </w:t>
      </w:r>
      <w:r w:rsidR="00BE55EA">
        <w:rPr>
          <w:rFonts w:ascii="Garamond" w:eastAsia="Garamond" w:hAnsiTheme="minorHAnsi" w:cs="Garamond"/>
          <w:color w:val="1A1A1A"/>
          <w:sz w:val="24"/>
        </w:rPr>
        <w:t>build</w:t>
      </w:r>
      <w:r w:rsidRPr="00AC4566">
        <w:rPr>
          <w:rFonts w:ascii="Garamond" w:eastAsia="Garamond" w:hAnsiTheme="minorHAnsi" w:cs="Garamond"/>
          <w:color w:val="1A1A1A"/>
          <w:sz w:val="24"/>
        </w:rPr>
        <w:t xml:space="preserve"> customer satisfaction and repeat business. Confirmed order accuracy for deliveries, proactively resolving any issues to minimize customer dissatisfaction. Operated point-of-sale systems, accurately processing payments and maintaining financial records. </w:t>
      </w:r>
    </w:p>
    <w:p w14:paraId="14BE9F02" w14:textId="77777777" w:rsidR="00154058" w:rsidRPr="001636FC" w:rsidRDefault="00154058" w:rsidP="00163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Garamond" w:eastAsia="Garamond" w:hAnsi="Garamond" w:cs="Helvetica"/>
          <w:color w:val="1A1A1A"/>
          <w:sz w:val="24"/>
        </w:rPr>
      </w:pPr>
    </w:p>
    <w:p w14:paraId="5C770310" w14:textId="04D04734" w:rsidR="00597750" w:rsidRDefault="00331BB1"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Theme="minorHAnsi" w:cs="Garamond"/>
          <w:b/>
          <w:bCs/>
          <w:color w:val="1A1A1A"/>
          <w:sz w:val="24"/>
        </w:rPr>
      </w:pPr>
      <w:r>
        <w:rPr>
          <w:rFonts w:ascii="Garamond" w:eastAsia="Garamond" w:hAnsiTheme="minorHAnsi" w:cs="Garamond"/>
          <w:b/>
          <w:bCs/>
          <w:color w:val="1A1A1A"/>
          <w:sz w:val="24"/>
        </w:rPr>
        <w:t>Candor Debate Company</w:t>
      </w:r>
      <w:r w:rsidR="000558A3">
        <w:rPr>
          <w:rFonts w:ascii="Garamond" w:eastAsia="Garamond" w:hAnsiTheme="minorHAnsi" w:cs="Garamond"/>
          <w:b/>
          <w:bCs/>
          <w:color w:val="1A1A1A"/>
          <w:sz w:val="24"/>
        </w:rPr>
        <w:t xml:space="preserve">                                       </w:t>
      </w:r>
      <w:r>
        <w:rPr>
          <w:rFonts w:ascii="Garamond" w:eastAsia="Garamond" w:hAnsiTheme="minorHAnsi" w:cs="Garamond"/>
          <w:b/>
          <w:bCs/>
          <w:color w:val="1A1A1A"/>
          <w:sz w:val="24"/>
        </w:rPr>
        <w:t xml:space="preserve"> </w:t>
      </w:r>
      <w:r w:rsidR="004E2423">
        <w:rPr>
          <w:rFonts w:ascii="Garamond" w:eastAsia="Garamond" w:hAnsiTheme="minorHAnsi" w:cs="Garamond"/>
          <w:b/>
          <w:bCs/>
          <w:color w:val="1A1A1A"/>
          <w:sz w:val="24"/>
        </w:rPr>
        <w:tab/>
      </w:r>
      <w:r w:rsidR="004E2423">
        <w:rPr>
          <w:rFonts w:ascii="Garamond" w:eastAsia="Garamond" w:hAnsiTheme="minorHAnsi" w:cs="Garamond"/>
          <w:b/>
          <w:bCs/>
          <w:color w:val="1A1A1A"/>
          <w:sz w:val="24"/>
        </w:rPr>
        <w:tab/>
      </w:r>
      <w:r w:rsidR="004E2423">
        <w:rPr>
          <w:rFonts w:ascii="Garamond" w:eastAsia="Garamond" w:hAnsiTheme="minorHAnsi" w:cs="Garamond"/>
          <w:b/>
          <w:bCs/>
          <w:color w:val="1A1A1A"/>
          <w:sz w:val="24"/>
        </w:rPr>
        <w:tab/>
      </w:r>
      <w:r w:rsidR="004E2423">
        <w:rPr>
          <w:rFonts w:ascii="Garamond" w:eastAsia="Garamond" w:hAnsiTheme="minorHAnsi" w:cs="Garamond"/>
          <w:b/>
          <w:bCs/>
          <w:color w:val="1A1A1A"/>
          <w:sz w:val="24"/>
        </w:rPr>
        <w:tab/>
      </w:r>
      <w:r w:rsidR="004E2423">
        <w:rPr>
          <w:rFonts w:ascii="Garamond" w:eastAsia="Garamond" w:hAnsiTheme="minorHAnsi" w:cs="Garamond"/>
          <w:b/>
          <w:bCs/>
          <w:color w:val="1A1A1A"/>
          <w:sz w:val="24"/>
        </w:rPr>
        <w:tab/>
        <w:t xml:space="preserve">    </w:t>
      </w:r>
      <w:r w:rsidR="00DC5040">
        <w:rPr>
          <w:rFonts w:ascii="Garamond" w:eastAsia="Garamond" w:hAnsiTheme="minorHAnsi" w:cs="Garamond"/>
          <w:b/>
          <w:bCs/>
          <w:color w:val="1A1A1A"/>
          <w:sz w:val="24"/>
        </w:rPr>
        <w:t xml:space="preserve"> </w:t>
      </w:r>
      <w:r w:rsidR="004E2423">
        <w:rPr>
          <w:rFonts w:ascii="Garamond" w:eastAsia="Garamond" w:hAnsiTheme="minorHAnsi" w:cs="Garamond"/>
          <w:b/>
          <w:bCs/>
          <w:color w:val="1A1A1A"/>
          <w:sz w:val="24"/>
        </w:rPr>
        <w:t xml:space="preserve">  March 2019 </w:t>
      </w:r>
      <w:r w:rsidR="00DC5040">
        <w:rPr>
          <w:rFonts w:ascii="Garamond" w:eastAsia="Garamond" w:hAnsiTheme="minorHAnsi" w:cs="Garamond" w:hint="eastAsia"/>
          <w:b/>
          <w:bCs/>
          <w:color w:val="1A1A1A"/>
          <w:sz w:val="24"/>
        </w:rPr>
        <w:t>-</w:t>
      </w:r>
      <w:r w:rsidR="004E2423">
        <w:rPr>
          <w:rFonts w:ascii="Garamond" w:eastAsia="Garamond" w:hAnsiTheme="minorHAnsi" w:cs="Garamond"/>
          <w:b/>
          <w:bCs/>
          <w:color w:val="1A1A1A"/>
          <w:sz w:val="24"/>
        </w:rPr>
        <w:t xml:space="preserve"> August 2019</w:t>
      </w:r>
    </w:p>
    <w:p w14:paraId="58E0DDD9" w14:textId="5444B636" w:rsidR="00331BB1" w:rsidRPr="004E2423" w:rsidRDefault="00331BB1"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Theme="minorHAnsi" w:cs="Garamond"/>
          <w:i/>
          <w:iCs/>
          <w:color w:val="1A1A1A"/>
          <w:sz w:val="24"/>
        </w:rPr>
      </w:pPr>
      <w:r>
        <w:rPr>
          <w:rFonts w:ascii="Garamond" w:eastAsia="Garamond" w:hAnsiTheme="minorHAnsi" w:cs="Garamond"/>
          <w:i/>
          <w:iCs/>
          <w:color w:val="1A1A1A"/>
          <w:sz w:val="24"/>
        </w:rPr>
        <w:t>Research Associate</w:t>
      </w:r>
      <w:r w:rsidR="004E2423">
        <w:rPr>
          <w:rFonts w:ascii="Garamond" w:eastAsia="Garamond" w:hAnsiTheme="minorHAnsi" w:cs="Garamond"/>
          <w:i/>
          <w:iCs/>
          <w:color w:val="1A1A1A"/>
          <w:sz w:val="24"/>
        </w:rPr>
        <w:tab/>
      </w:r>
      <w:r w:rsidR="004E2423">
        <w:rPr>
          <w:rFonts w:ascii="Garamond" w:eastAsia="Garamond" w:hAnsiTheme="minorHAnsi" w:cs="Garamond"/>
          <w:i/>
          <w:iCs/>
          <w:color w:val="1A1A1A"/>
          <w:sz w:val="24"/>
        </w:rPr>
        <w:tab/>
      </w:r>
      <w:r w:rsidR="004E2423">
        <w:rPr>
          <w:rFonts w:ascii="Garamond" w:eastAsia="Garamond" w:hAnsiTheme="minorHAnsi" w:cs="Garamond"/>
          <w:i/>
          <w:iCs/>
          <w:color w:val="1A1A1A"/>
          <w:sz w:val="24"/>
        </w:rPr>
        <w:tab/>
      </w:r>
      <w:r w:rsidR="004E2423">
        <w:rPr>
          <w:rFonts w:ascii="Garamond" w:eastAsia="Garamond" w:hAnsiTheme="minorHAnsi" w:cs="Garamond"/>
          <w:i/>
          <w:iCs/>
          <w:color w:val="1A1A1A"/>
          <w:sz w:val="24"/>
        </w:rPr>
        <w:tab/>
      </w:r>
      <w:r w:rsidR="004E2423">
        <w:rPr>
          <w:rFonts w:ascii="Garamond" w:eastAsia="Garamond" w:hAnsiTheme="minorHAnsi" w:cs="Garamond"/>
          <w:i/>
          <w:iCs/>
          <w:color w:val="1A1A1A"/>
          <w:sz w:val="24"/>
        </w:rPr>
        <w:tab/>
      </w:r>
      <w:r w:rsidR="004E2423">
        <w:rPr>
          <w:rFonts w:ascii="Garamond" w:eastAsia="Garamond" w:hAnsiTheme="minorHAnsi" w:cs="Garamond"/>
          <w:i/>
          <w:iCs/>
          <w:color w:val="1A1A1A"/>
          <w:sz w:val="24"/>
        </w:rPr>
        <w:tab/>
      </w:r>
      <w:r w:rsidR="004E2423">
        <w:rPr>
          <w:rFonts w:ascii="Garamond" w:eastAsia="Garamond" w:hAnsiTheme="minorHAnsi" w:cs="Garamond"/>
          <w:i/>
          <w:iCs/>
          <w:color w:val="1A1A1A"/>
          <w:sz w:val="24"/>
        </w:rPr>
        <w:tab/>
      </w:r>
      <w:r w:rsidR="004E2423">
        <w:rPr>
          <w:rFonts w:ascii="Garamond" w:eastAsia="Garamond" w:hAnsiTheme="minorHAnsi" w:cs="Garamond"/>
          <w:i/>
          <w:iCs/>
          <w:color w:val="1A1A1A"/>
          <w:sz w:val="24"/>
        </w:rPr>
        <w:tab/>
      </w:r>
      <w:r w:rsidR="004E2423">
        <w:rPr>
          <w:rFonts w:ascii="Garamond" w:eastAsia="Garamond" w:hAnsiTheme="minorHAnsi" w:cs="Garamond"/>
          <w:i/>
          <w:iCs/>
          <w:color w:val="1A1A1A"/>
          <w:sz w:val="24"/>
        </w:rPr>
        <w:tab/>
      </w:r>
    </w:p>
    <w:p w14:paraId="5C0C0473" w14:textId="2F0EEF9D" w:rsidR="0047451F" w:rsidRPr="00AC4566" w:rsidRDefault="0047451F" w:rsidP="00AC45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Garamond" w:eastAsia="Garamond" w:hAnsiTheme="minorHAnsi" w:cs="Garamond"/>
          <w:color w:val="1A1A1A"/>
          <w:sz w:val="24"/>
        </w:rPr>
      </w:pPr>
      <w:r w:rsidRPr="00AC4566">
        <w:rPr>
          <w:rFonts w:ascii="Garamond" w:eastAsia="Garamond" w:hAnsiTheme="minorHAnsi" w:cs="Garamond"/>
          <w:color w:val="1A1A1A"/>
          <w:sz w:val="24"/>
        </w:rPr>
        <w:t>Conducted extensive research on the 2019-2020 National Speech and Debate Policy Debate topic</w:t>
      </w:r>
      <w:r w:rsidR="00BE55EA">
        <w:rPr>
          <w:rFonts w:ascii="Garamond" w:eastAsia="Garamond" w:hAnsiTheme="minorHAnsi" w:cs="Garamond"/>
          <w:color w:val="1A1A1A"/>
          <w:sz w:val="24"/>
        </w:rPr>
        <w:t>.</w:t>
      </w:r>
      <w:r w:rsidRPr="00AC4566">
        <w:rPr>
          <w:rFonts w:ascii="Garamond" w:eastAsia="Garamond" w:hAnsiTheme="minorHAnsi" w:cs="Garamond"/>
          <w:color w:val="1A1A1A"/>
          <w:sz w:val="24"/>
        </w:rPr>
        <w:t xml:space="preserve"> </w:t>
      </w:r>
      <w:r w:rsidR="00BE55EA">
        <w:rPr>
          <w:rFonts w:ascii="Garamond" w:eastAsia="Garamond" w:hAnsiTheme="minorHAnsi" w:cs="Garamond"/>
          <w:color w:val="1A1A1A"/>
          <w:sz w:val="24"/>
        </w:rPr>
        <w:t>Refined</w:t>
      </w:r>
      <w:r w:rsidRPr="00AC4566">
        <w:rPr>
          <w:rFonts w:ascii="Garamond" w:eastAsia="Garamond" w:hAnsiTheme="minorHAnsi" w:cs="Garamond"/>
          <w:color w:val="1A1A1A"/>
          <w:sz w:val="24"/>
        </w:rPr>
        <w:t xml:space="preserve"> complex arguments into easy-to-understand </w:t>
      </w:r>
      <w:r w:rsidR="00BE55EA">
        <w:rPr>
          <w:rFonts w:ascii="Garamond" w:eastAsia="Garamond" w:hAnsiTheme="minorHAnsi" w:cs="Garamond"/>
          <w:color w:val="1A1A1A"/>
          <w:sz w:val="24"/>
        </w:rPr>
        <w:t>summaries</w:t>
      </w:r>
      <w:r w:rsidRPr="00AC4566">
        <w:rPr>
          <w:rFonts w:ascii="Garamond" w:eastAsia="Garamond" w:hAnsiTheme="minorHAnsi" w:cs="Garamond"/>
          <w:color w:val="1A1A1A"/>
          <w:sz w:val="24"/>
        </w:rPr>
        <w:t>. Collaborated with the marketing team to conduct market research, contributing to a strong social media marketing presence. Notably, my research was used by teams who qualified for state and national tournaments.</w:t>
      </w:r>
    </w:p>
    <w:p w14:paraId="5D8F1DC8" w14:textId="77777777" w:rsidR="0047451F" w:rsidRDefault="0047451F" w:rsidP="001636F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Garamond" w:eastAsia="Garamond" w:hAnsi="Helvetica" w:cs="Garamond"/>
          <w:color w:val="1A1A1A"/>
          <w:sz w:val="24"/>
        </w:rPr>
      </w:pPr>
    </w:p>
    <w:p w14:paraId="7063F715" w14:textId="433BC8EF" w:rsidR="00331BB1" w:rsidRDefault="00331BB1" w:rsidP="004E24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ascii="Garamond" w:eastAsia="Garamond" w:hAnsi="Helvetica" w:cs="Garamond"/>
          <w:b/>
          <w:bCs/>
          <w:color w:val="1A1A1A"/>
          <w:sz w:val="24"/>
        </w:rPr>
      </w:pPr>
      <w:r>
        <w:rPr>
          <w:rFonts w:ascii="Garamond" w:eastAsia="Garamond" w:hAnsi="Helvetica" w:cs="Garamond"/>
          <w:b/>
          <w:bCs/>
          <w:color w:val="1A1A1A"/>
          <w:sz w:val="24"/>
        </w:rPr>
        <w:t>Carthage Municipal Golf Course</w:t>
      </w:r>
      <w:r w:rsidR="000558A3">
        <w:rPr>
          <w:rFonts w:ascii="Garamond" w:eastAsia="Garamond" w:hAnsi="Helvetica" w:cs="Garamond"/>
          <w:b/>
          <w:bCs/>
          <w:color w:val="1A1A1A"/>
          <w:sz w:val="24"/>
        </w:rPr>
        <w:t xml:space="preserve">                                  </w:t>
      </w:r>
      <w:r>
        <w:rPr>
          <w:rFonts w:ascii="Garamond" w:eastAsia="Garamond" w:hAnsi="Helvetica" w:cs="Garamond"/>
          <w:b/>
          <w:bCs/>
          <w:color w:val="1A1A1A"/>
          <w:sz w:val="24"/>
        </w:rPr>
        <w:t xml:space="preserve"> </w:t>
      </w:r>
      <w:r w:rsidR="00DC5040">
        <w:rPr>
          <w:rFonts w:ascii="Garamond" w:eastAsia="Garamond" w:hAnsi="Helvetica" w:cs="Garamond"/>
          <w:b/>
          <w:bCs/>
          <w:color w:val="1A1A1A"/>
          <w:sz w:val="24"/>
        </w:rPr>
        <w:t xml:space="preserve">                                   </w:t>
      </w:r>
      <w:r w:rsidR="00655C9F">
        <w:rPr>
          <w:rFonts w:ascii="Garamond" w:eastAsia="Garamond" w:hAnsi="Helvetica" w:cs="Garamond"/>
          <w:b/>
          <w:bCs/>
          <w:color w:val="1A1A1A"/>
          <w:sz w:val="24"/>
        </w:rPr>
        <w:t xml:space="preserve">  </w:t>
      </w:r>
      <w:r w:rsidR="00DC5040">
        <w:rPr>
          <w:rFonts w:ascii="Garamond" w:eastAsia="Garamond" w:hAnsi="Helvetica" w:cs="Garamond"/>
          <w:b/>
          <w:bCs/>
          <w:color w:val="1A1A1A"/>
          <w:sz w:val="24"/>
        </w:rPr>
        <w:t xml:space="preserve">    </w:t>
      </w:r>
      <w:r>
        <w:rPr>
          <w:rFonts w:ascii="Garamond" w:eastAsia="Garamond" w:hAnsi="Helvetica" w:cs="Garamond"/>
          <w:b/>
          <w:bCs/>
          <w:color w:val="1A1A1A"/>
          <w:sz w:val="24"/>
        </w:rPr>
        <w:t>August</w:t>
      </w:r>
      <w:r w:rsidR="004E2423">
        <w:rPr>
          <w:rFonts w:ascii="Garamond" w:eastAsia="Garamond" w:hAnsi="Helvetica" w:cs="Garamond"/>
          <w:b/>
          <w:bCs/>
          <w:color w:val="1A1A1A"/>
          <w:sz w:val="24"/>
        </w:rPr>
        <w:t xml:space="preserve"> </w:t>
      </w:r>
      <w:r>
        <w:rPr>
          <w:rFonts w:ascii="Garamond" w:eastAsia="Garamond" w:hAnsi="Helvetica" w:cs="Garamond"/>
          <w:b/>
          <w:bCs/>
          <w:color w:val="1A1A1A"/>
          <w:sz w:val="24"/>
        </w:rPr>
        <w:t xml:space="preserve">2016 </w:t>
      </w:r>
      <w:r w:rsidR="00DC5040">
        <w:rPr>
          <w:rFonts w:ascii="Garamond" w:eastAsia="Garamond" w:hAnsi="Helvetica" w:cs="Garamond" w:hint="eastAsia"/>
          <w:b/>
          <w:bCs/>
          <w:color w:val="1A1A1A"/>
          <w:sz w:val="24"/>
        </w:rPr>
        <w:t>-</w:t>
      </w:r>
      <w:r w:rsidR="002D227E">
        <w:rPr>
          <w:rFonts w:ascii="Garamond" w:eastAsia="Garamond" w:hAnsi="Helvetica" w:cs="Garamond"/>
          <w:b/>
          <w:bCs/>
          <w:color w:val="1A1A1A"/>
          <w:sz w:val="24"/>
        </w:rPr>
        <w:t xml:space="preserve"> </w:t>
      </w:r>
      <w:r>
        <w:rPr>
          <w:rFonts w:ascii="Garamond" w:eastAsia="Garamond" w:hAnsi="Helvetica" w:cs="Garamond"/>
          <w:b/>
          <w:bCs/>
          <w:color w:val="1A1A1A"/>
          <w:sz w:val="24"/>
        </w:rPr>
        <w:t>July 2019</w:t>
      </w:r>
    </w:p>
    <w:p w14:paraId="460AD0CC" w14:textId="101129AC" w:rsidR="00331BB1" w:rsidRDefault="00331BB1" w:rsidP="00655C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i/>
          <w:iCs/>
          <w:color w:val="1A1A1A"/>
          <w:sz w:val="24"/>
        </w:rPr>
      </w:pPr>
      <w:r>
        <w:rPr>
          <w:rFonts w:ascii="Garamond" w:eastAsia="Garamond" w:hAnsi="Helvetica" w:cs="Garamond"/>
          <w:i/>
          <w:iCs/>
          <w:color w:val="1A1A1A"/>
          <w:sz w:val="24"/>
        </w:rPr>
        <w:t xml:space="preserve">Pro Shop Associate </w:t>
      </w:r>
      <w:r w:rsidR="004E2423">
        <w:rPr>
          <w:rFonts w:ascii="Garamond" w:eastAsia="Garamond" w:hAnsi="Helvetica" w:cs="Garamond"/>
          <w:i/>
          <w:iCs/>
          <w:color w:val="1A1A1A"/>
          <w:sz w:val="24"/>
        </w:rPr>
        <w:t xml:space="preserve">                                                                                                    </w:t>
      </w:r>
      <w:r w:rsidR="00655C9F">
        <w:rPr>
          <w:rFonts w:ascii="Garamond" w:eastAsia="Garamond" w:hAnsi="Helvetica" w:cs="Garamond"/>
          <w:i/>
          <w:iCs/>
          <w:color w:val="1A1A1A"/>
          <w:sz w:val="24"/>
        </w:rPr>
        <w:t xml:space="preserve">  </w:t>
      </w:r>
      <w:r w:rsidR="004E2423">
        <w:rPr>
          <w:rFonts w:ascii="Garamond" w:eastAsia="Garamond" w:hAnsi="Helvetica" w:cs="Garamond"/>
          <w:i/>
          <w:iCs/>
          <w:color w:val="1A1A1A"/>
          <w:sz w:val="24"/>
        </w:rPr>
        <w:t xml:space="preserve">          </w:t>
      </w:r>
      <w:r>
        <w:rPr>
          <w:rFonts w:ascii="Garamond" w:eastAsia="Garamond" w:hAnsi="Helvetica" w:cs="Garamond"/>
          <w:i/>
          <w:iCs/>
          <w:color w:val="1A1A1A"/>
          <w:sz w:val="24"/>
        </w:rPr>
        <w:t>May</w:t>
      </w:r>
      <w:r w:rsidR="004E2423">
        <w:rPr>
          <w:rFonts w:ascii="Garamond" w:eastAsia="Garamond" w:hAnsi="Helvetica" w:cs="Garamond"/>
          <w:i/>
          <w:iCs/>
          <w:color w:val="1A1A1A"/>
          <w:sz w:val="24"/>
        </w:rPr>
        <w:t xml:space="preserve"> </w:t>
      </w:r>
      <w:r>
        <w:rPr>
          <w:rFonts w:ascii="Garamond" w:eastAsia="Garamond" w:hAnsi="Helvetica" w:cs="Garamond"/>
          <w:i/>
          <w:iCs/>
          <w:color w:val="1A1A1A"/>
          <w:sz w:val="24"/>
        </w:rPr>
        <w:t>2018</w:t>
      </w:r>
      <w:r>
        <w:rPr>
          <w:rFonts w:ascii="Garamond" w:eastAsia="Garamond" w:hAnsi="Helvetica" w:cs="Garamond" w:hint="eastAsia"/>
          <w:i/>
          <w:iCs/>
          <w:color w:val="1A1A1A"/>
          <w:sz w:val="24"/>
        </w:rPr>
        <w:t>–</w:t>
      </w:r>
      <w:r>
        <w:rPr>
          <w:rFonts w:ascii="Garamond" w:eastAsia="Garamond" w:hAnsi="Helvetica" w:cs="Garamond"/>
          <w:i/>
          <w:iCs/>
          <w:color w:val="1A1A1A"/>
          <w:sz w:val="24"/>
        </w:rPr>
        <w:t>July 2019</w:t>
      </w:r>
    </w:p>
    <w:p w14:paraId="716942C6" w14:textId="77777777" w:rsidR="00655C9F" w:rsidRDefault="00DC5040" w:rsidP="00655C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Garamond" w:eastAsia="Garamond" w:hAnsiTheme="minorHAnsi" w:cs="Garamond"/>
          <w:color w:val="1A1A1A"/>
          <w:sz w:val="24"/>
        </w:rPr>
      </w:pPr>
      <w:r w:rsidRPr="00AC4566">
        <w:rPr>
          <w:rFonts w:ascii="Garamond" w:eastAsia="Garamond" w:hAnsiTheme="minorHAnsi" w:cs="Garamond"/>
          <w:color w:val="1A1A1A"/>
          <w:sz w:val="24"/>
        </w:rPr>
        <w:t>Designated</w:t>
      </w:r>
      <w:r w:rsidR="00331BB1" w:rsidRPr="00AC4566">
        <w:rPr>
          <w:rFonts w:ascii="Garamond" w:eastAsia="Garamond" w:hAnsiTheme="minorHAnsi" w:cs="Garamond"/>
          <w:color w:val="1A1A1A"/>
          <w:sz w:val="24"/>
        </w:rPr>
        <w:t xml:space="preserve"> </w:t>
      </w:r>
      <w:r w:rsidRPr="00AC4566">
        <w:rPr>
          <w:rFonts w:ascii="Garamond" w:eastAsia="Garamond" w:hAnsiTheme="minorHAnsi" w:cs="Garamond"/>
          <w:color w:val="1A1A1A"/>
          <w:sz w:val="24"/>
        </w:rPr>
        <w:t>operator</w:t>
      </w:r>
      <w:r w:rsidR="00331BB1" w:rsidRPr="00AC4566">
        <w:rPr>
          <w:rFonts w:ascii="Garamond" w:eastAsia="Garamond" w:hAnsiTheme="minorHAnsi" w:cs="Garamond"/>
          <w:color w:val="1A1A1A"/>
          <w:sz w:val="24"/>
        </w:rPr>
        <w:t xml:space="preserve"> of POS system; created tee times; </w:t>
      </w:r>
      <w:r w:rsidR="00597750" w:rsidRPr="00AC4566">
        <w:rPr>
          <w:rFonts w:ascii="Garamond" w:eastAsia="Garamond" w:hAnsiTheme="minorHAnsi" w:cs="Garamond"/>
          <w:color w:val="1A1A1A"/>
          <w:sz w:val="24"/>
        </w:rPr>
        <w:t>sold</w:t>
      </w:r>
      <w:r w:rsidR="00331BB1" w:rsidRPr="00AC4566">
        <w:rPr>
          <w:rFonts w:ascii="Garamond" w:eastAsia="Garamond" w:hAnsiTheme="minorHAnsi" w:cs="Garamond"/>
          <w:color w:val="1A1A1A"/>
          <w:sz w:val="24"/>
        </w:rPr>
        <w:t xml:space="preserve"> golf products; and </w:t>
      </w:r>
      <w:r w:rsidR="00597750" w:rsidRPr="00AC4566">
        <w:rPr>
          <w:rFonts w:ascii="Garamond" w:eastAsia="Garamond" w:hAnsiTheme="minorHAnsi" w:cs="Garamond"/>
          <w:color w:val="1A1A1A"/>
          <w:sz w:val="24"/>
        </w:rPr>
        <w:t>supervised</w:t>
      </w:r>
      <w:r w:rsidR="00331BB1" w:rsidRPr="00AC4566">
        <w:rPr>
          <w:rFonts w:ascii="Garamond" w:eastAsia="Garamond" w:hAnsiTheme="minorHAnsi" w:cs="Garamond"/>
          <w:color w:val="1A1A1A"/>
          <w:sz w:val="24"/>
        </w:rPr>
        <w:t xml:space="preserve"> player assistant workers.</w:t>
      </w:r>
    </w:p>
    <w:p w14:paraId="2C146643" w14:textId="3EE5F49F" w:rsidR="00331BB1" w:rsidRPr="00655C9F" w:rsidRDefault="00331BB1" w:rsidP="00655C9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Theme="minorHAnsi" w:cs="Garamond"/>
          <w:color w:val="1A1A1A"/>
          <w:sz w:val="24"/>
        </w:rPr>
      </w:pPr>
      <w:r>
        <w:rPr>
          <w:rFonts w:ascii="Garamond" w:eastAsia="Garamond" w:hAnsi="Helvetica" w:cs="Garamond"/>
          <w:i/>
          <w:iCs/>
          <w:color w:val="1A1A1A"/>
          <w:sz w:val="24"/>
        </w:rPr>
        <w:t xml:space="preserve">Player Assistant </w:t>
      </w:r>
      <w:r w:rsidR="004E2423">
        <w:rPr>
          <w:rFonts w:ascii="Garamond" w:eastAsia="Garamond" w:hAnsi="Helvetica" w:cs="Garamond"/>
          <w:i/>
          <w:iCs/>
          <w:color w:val="1A1A1A"/>
          <w:sz w:val="24"/>
        </w:rPr>
        <w:tab/>
      </w:r>
      <w:r w:rsidR="004E2423">
        <w:rPr>
          <w:rFonts w:ascii="Garamond" w:eastAsia="Garamond" w:hAnsi="Helvetica" w:cs="Garamond"/>
          <w:i/>
          <w:iCs/>
          <w:color w:val="1A1A1A"/>
          <w:sz w:val="24"/>
        </w:rPr>
        <w:tab/>
      </w:r>
      <w:r w:rsidR="00655C9F">
        <w:rPr>
          <w:rFonts w:ascii="Garamond" w:eastAsia="Garamond" w:hAnsi="Helvetica" w:cs="Garamond"/>
          <w:i/>
          <w:iCs/>
          <w:color w:val="1A1A1A"/>
          <w:sz w:val="24"/>
        </w:rPr>
        <w:t xml:space="preserve"> </w:t>
      </w:r>
      <w:r w:rsidR="004E2423">
        <w:rPr>
          <w:rFonts w:ascii="Garamond" w:eastAsia="Garamond" w:hAnsi="Helvetica" w:cs="Garamond"/>
          <w:i/>
          <w:iCs/>
          <w:color w:val="1A1A1A"/>
          <w:sz w:val="24"/>
        </w:rPr>
        <w:tab/>
      </w:r>
      <w:r w:rsidR="004E2423">
        <w:rPr>
          <w:rFonts w:ascii="Garamond" w:eastAsia="Garamond" w:hAnsi="Helvetica" w:cs="Garamond"/>
          <w:i/>
          <w:iCs/>
          <w:color w:val="1A1A1A"/>
          <w:sz w:val="24"/>
        </w:rPr>
        <w:tab/>
      </w:r>
      <w:r w:rsidR="004E2423">
        <w:rPr>
          <w:rFonts w:ascii="Garamond" w:eastAsia="Garamond" w:hAnsi="Helvetica" w:cs="Garamond"/>
          <w:i/>
          <w:iCs/>
          <w:color w:val="1A1A1A"/>
          <w:sz w:val="24"/>
        </w:rPr>
        <w:tab/>
      </w:r>
      <w:r w:rsidR="004E2423">
        <w:rPr>
          <w:rFonts w:ascii="Garamond" w:eastAsia="Garamond" w:hAnsi="Helvetica" w:cs="Garamond"/>
          <w:i/>
          <w:iCs/>
          <w:color w:val="1A1A1A"/>
          <w:sz w:val="24"/>
        </w:rPr>
        <w:tab/>
      </w:r>
      <w:r w:rsidR="004E2423">
        <w:rPr>
          <w:rFonts w:ascii="Garamond" w:eastAsia="Garamond" w:hAnsi="Helvetica" w:cs="Garamond"/>
          <w:i/>
          <w:iCs/>
          <w:color w:val="1A1A1A"/>
          <w:sz w:val="24"/>
        </w:rPr>
        <w:tab/>
      </w:r>
      <w:r w:rsidR="004E2423">
        <w:rPr>
          <w:rFonts w:ascii="Garamond" w:eastAsia="Garamond" w:hAnsi="Helvetica" w:cs="Garamond"/>
          <w:i/>
          <w:iCs/>
          <w:color w:val="1A1A1A"/>
          <w:sz w:val="24"/>
        </w:rPr>
        <w:tab/>
      </w:r>
      <w:r w:rsidR="004E2423">
        <w:rPr>
          <w:rFonts w:ascii="Garamond" w:eastAsia="Garamond" w:hAnsi="Helvetica" w:cs="Garamond"/>
          <w:i/>
          <w:iCs/>
          <w:color w:val="1A1A1A"/>
          <w:sz w:val="24"/>
        </w:rPr>
        <w:tab/>
      </w:r>
      <w:r w:rsidR="00655C9F">
        <w:rPr>
          <w:rFonts w:ascii="Garamond" w:eastAsia="Garamond" w:hAnsi="Helvetica" w:cs="Garamond"/>
          <w:i/>
          <w:iCs/>
          <w:color w:val="1A1A1A"/>
          <w:sz w:val="24"/>
        </w:rPr>
        <w:t xml:space="preserve">         </w:t>
      </w:r>
      <w:r w:rsidR="004E2423">
        <w:rPr>
          <w:rFonts w:ascii="Garamond" w:eastAsia="Garamond" w:hAnsi="Helvetica" w:cs="Garamond"/>
          <w:i/>
          <w:iCs/>
          <w:color w:val="1A1A1A"/>
          <w:sz w:val="24"/>
        </w:rPr>
        <w:tab/>
      </w:r>
      <w:r w:rsidR="004E2423">
        <w:rPr>
          <w:rFonts w:ascii="Garamond" w:eastAsia="Garamond" w:hAnsi="Helvetica" w:cs="Garamond"/>
          <w:i/>
          <w:iCs/>
          <w:color w:val="1A1A1A"/>
          <w:sz w:val="24"/>
        </w:rPr>
        <w:tab/>
        <w:t xml:space="preserve">             </w:t>
      </w:r>
      <w:r>
        <w:rPr>
          <w:rFonts w:ascii="Garamond" w:eastAsia="Garamond" w:hAnsi="Helvetica" w:cs="Garamond"/>
          <w:i/>
          <w:iCs/>
          <w:color w:val="1A1A1A"/>
          <w:sz w:val="24"/>
        </w:rPr>
        <w:t>August 2016</w:t>
      </w:r>
      <w:r>
        <w:rPr>
          <w:rFonts w:ascii="Garamond" w:eastAsia="Garamond" w:hAnsi="Helvetica" w:cs="Garamond" w:hint="eastAsia"/>
          <w:i/>
          <w:iCs/>
          <w:color w:val="1A1A1A"/>
          <w:sz w:val="24"/>
        </w:rPr>
        <w:t>–</w:t>
      </w:r>
      <w:r>
        <w:rPr>
          <w:rFonts w:ascii="Garamond" w:eastAsia="Garamond" w:hAnsi="Helvetica" w:cs="Garamond"/>
          <w:i/>
          <w:iCs/>
          <w:color w:val="1A1A1A"/>
          <w:sz w:val="24"/>
        </w:rPr>
        <w:t>May 2018</w:t>
      </w:r>
    </w:p>
    <w:p w14:paraId="19756F97" w14:textId="69451D1B" w:rsidR="00331BB1" w:rsidRPr="00AC4566" w:rsidRDefault="00AC17DC" w:rsidP="00AC45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Garamond" w:eastAsia="Garamond" w:hAnsiTheme="minorHAnsi" w:cs="Garamond"/>
          <w:color w:val="1A1A1A"/>
          <w:sz w:val="24"/>
        </w:rPr>
      </w:pPr>
      <w:r w:rsidRPr="00AC4566">
        <w:rPr>
          <w:rFonts w:ascii="Garamond" w:eastAsia="Garamond" w:hAnsiTheme="minorHAnsi" w:cs="Garamond"/>
          <w:color w:val="1A1A1A"/>
          <w:sz w:val="24"/>
        </w:rPr>
        <w:t>Preformed various maintenance on the golf course;</w:t>
      </w:r>
      <w:r w:rsidR="002D7F8E" w:rsidRPr="00AC4566">
        <w:rPr>
          <w:rFonts w:ascii="Garamond" w:eastAsia="Garamond" w:hAnsiTheme="minorHAnsi" w:cs="Garamond"/>
          <w:color w:val="1A1A1A"/>
          <w:sz w:val="24"/>
        </w:rPr>
        <w:t xml:space="preserve"> collected golf balls at the driving range;</w:t>
      </w:r>
      <w:r w:rsidR="00374333" w:rsidRPr="00AC4566">
        <w:rPr>
          <w:rFonts w:ascii="Garamond" w:eastAsia="Garamond" w:hAnsiTheme="minorHAnsi" w:cs="Garamond"/>
          <w:color w:val="1A1A1A"/>
          <w:sz w:val="24"/>
        </w:rPr>
        <w:t xml:space="preserve"> </w:t>
      </w:r>
      <w:r w:rsidR="002D7F8E" w:rsidRPr="00AC4566">
        <w:rPr>
          <w:rFonts w:ascii="Garamond" w:eastAsia="Garamond" w:hAnsiTheme="minorHAnsi" w:cs="Garamond"/>
          <w:color w:val="1A1A1A"/>
          <w:sz w:val="24"/>
        </w:rPr>
        <w:t xml:space="preserve">enforced local rules to </w:t>
      </w:r>
      <w:r w:rsidRPr="00AC4566">
        <w:rPr>
          <w:rFonts w:ascii="Garamond" w:eastAsia="Garamond" w:hAnsiTheme="minorHAnsi" w:cs="Garamond"/>
          <w:color w:val="1A1A1A"/>
          <w:sz w:val="24"/>
        </w:rPr>
        <w:t xml:space="preserve">maintain </w:t>
      </w:r>
      <w:r w:rsidR="0047451F" w:rsidRPr="00AC4566">
        <w:rPr>
          <w:rFonts w:ascii="Garamond" w:eastAsia="Garamond" w:hAnsiTheme="minorHAnsi" w:cs="Garamond"/>
          <w:color w:val="1A1A1A"/>
          <w:sz w:val="24"/>
        </w:rPr>
        <w:t xml:space="preserve">a </w:t>
      </w:r>
      <w:r w:rsidRPr="00AC4566">
        <w:rPr>
          <w:rFonts w:ascii="Garamond" w:eastAsia="Garamond" w:hAnsiTheme="minorHAnsi" w:cs="Garamond"/>
          <w:color w:val="1A1A1A"/>
          <w:sz w:val="24"/>
        </w:rPr>
        <w:t>strong pace</w:t>
      </w:r>
      <w:r w:rsidR="002D7F8E" w:rsidRPr="00AC4566">
        <w:rPr>
          <w:rFonts w:ascii="Garamond" w:eastAsia="Garamond" w:hAnsiTheme="minorHAnsi" w:cs="Garamond"/>
          <w:color w:val="1A1A1A"/>
          <w:sz w:val="24"/>
        </w:rPr>
        <w:t xml:space="preserve"> of play.</w:t>
      </w:r>
    </w:p>
    <w:p w14:paraId="2BC8436F" w14:textId="3CCFBDBC" w:rsidR="00154058" w:rsidRPr="00AC4566" w:rsidRDefault="00154058" w:rsidP="00AC45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Theme="minorHAnsi" w:cs="Garamond"/>
          <w:color w:val="1A1A1A"/>
          <w:sz w:val="24"/>
        </w:rPr>
      </w:pPr>
    </w:p>
    <w:p w14:paraId="08AEA8EC" w14:textId="2F930E1F" w:rsidR="00154058" w:rsidRDefault="00154058" w:rsidP="002D7F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Garamond" w:eastAsia="Garamond" w:hAnsi="Helvetica" w:cs="Garamond"/>
          <w:color w:val="1A1A1A"/>
          <w:sz w:val="24"/>
        </w:rPr>
      </w:pPr>
    </w:p>
    <w:p w14:paraId="3791916E" w14:textId="6684FE74" w:rsidR="00154058" w:rsidRDefault="00154058" w:rsidP="002D7F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Garamond" w:eastAsia="Garamond" w:hAnsi="Helvetica" w:cs="Garamond"/>
          <w:color w:val="1A1A1A"/>
          <w:sz w:val="24"/>
        </w:rPr>
      </w:pPr>
    </w:p>
    <w:p w14:paraId="17228BA6" w14:textId="23541B2D" w:rsidR="00154058" w:rsidRDefault="00154058" w:rsidP="002D7F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Garamond" w:eastAsia="Garamond" w:hAnsi="Helvetica" w:cs="Garamond"/>
          <w:color w:val="1A1A1A"/>
          <w:sz w:val="24"/>
        </w:rPr>
      </w:pPr>
    </w:p>
    <w:p w14:paraId="6CA345D7" w14:textId="4EBB47A9" w:rsidR="00154058" w:rsidRDefault="00154058" w:rsidP="002D7F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Garamond" w:eastAsia="Garamond" w:hAnsi="Helvetica" w:cs="Garamond"/>
          <w:color w:val="1A1A1A"/>
          <w:sz w:val="24"/>
        </w:rPr>
      </w:pPr>
    </w:p>
    <w:p w14:paraId="01B8F04C" w14:textId="2EE7352E" w:rsidR="00154058" w:rsidRDefault="00154058" w:rsidP="002D7F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Garamond" w:eastAsia="Garamond" w:hAnsi="Helvetica" w:cs="Garamond"/>
          <w:color w:val="1A1A1A"/>
          <w:sz w:val="24"/>
        </w:rPr>
      </w:pPr>
    </w:p>
    <w:p w14:paraId="76EFE792" w14:textId="6C93D648" w:rsidR="00154058" w:rsidRDefault="00154058" w:rsidP="002D7F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Garamond" w:eastAsia="Garamond" w:hAnsi="Helvetica" w:cs="Garamond"/>
          <w:color w:val="1A1A1A"/>
          <w:sz w:val="24"/>
        </w:rPr>
      </w:pPr>
    </w:p>
    <w:p w14:paraId="7E9066F0" w14:textId="04C9FCDA" w:rsidR="00154058" w:rsidRDefault="00154058" w:rsidP="002D7F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Garamond" w:eastAsia="Garamond" w:hAnsi="Helvetica" w:cs="Garamond"/>
          <w:color w:val="1A1A1A"/>
          <w:sz w:val="24"/>
        </w:rPr>
      </w:pPr>
    </w:p>
    <w:p w14:paraId="5A0C2954" w14:textId="77777777" w:rsidR="00154058" w:rsidRDefault="00154058" w:rsidP="002D7F8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rPr>
          <w:rFonts w:ascii="Garamond" w:eastAsia="Garamond" w:hAnsi="Helvetica" w:cs="Garamond"/>
          <w:color w:val="1A1A1A"/>
          <w:sz w:val="24"/>
        </w:rPr>
      </w:pPr>
    </w:p>
    <w:p w14:paraId="4946AEE6" w14:textId="38B66437" w:rsidR="00331BB1" w:rsidRDefault="00331BB1"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b/>
          <w:bCs/>
          <w:color w:val="1A1A1A"/>
          <w:sz w:val="28"/>
          <w:szCs w:val="28"/>
          <w:u w:val="single"/>
        </w:rPr>
      </w:pPr>
      <w:r w:rsidRPr="002D7F8E">
        <w:rPr>
          <w:rFonts w:ascii="Garamond" w:eastAsia="Garamond" w:hAnsi="Helvetica" w:cs="Garamond"/>
          <w:b/>
          <w:bCs/>
          <w:color w:val="1A1A1A"/>
          <w:sz w:val="28"/>
          <w:szCs w:val="28"/>
          <w:u w:val="single"/>
        </w:rPr>
        <w:t>Leadership Experience</w:t>
      </w:r>
    </w:p>
    <w:p w14:paraId="330C0DEA" w14:textId="14AA4DF2" w:rsidR="002D7F8E" w:rsidRDefault="00C6190D"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b/>
          <w:bCs/>
          <w:color w:val="1A1A1A"/>
          <w:sz w:val="24"/>
        </w:rPr>
      </w:pPr>
      <w:r>
        <w:rPr>
          <w:rFonts w:ascii="Garamond" w:eastAsia="Garamond" w:hAnsi="Helvetica" w:cs="Garamond"/>
          <w:b/>
          <w:bCs/>
          <w:color w:val="1A1A1A"/>
          <w:sz w:val="24"/>
        </w:rPr>
        <w:t>The State Historical Society of Missouri</w:t>
      </w:r>
      <w:r w:rsidR="00C72F38">
        <w:rPr>
          <w:rFonts w:ascii="Garamond" w:eastAsia="Garamond" w:hAnsi="Helvetica" w:cs="Garamond"/>
          <w:b/>
          <w:bCs/>
          <w:color w:val="1A1A1A"/>
          <w:sz w:val="24"/>
        </w:rPr>
        <w:tab/>
      </w:r>
      <w:r w:rsidR="00C72F38">
        <w:rPr>
          <w:rFonts w:ascii="Garamond" w:eastAsia="Garamond" w:hAnsi="Helvetica" w:cs="Garamond"/>
          <w:b/>
          <w:bCs/>
          <w:color w:val="1A1A1A"/>
          <w:sz w:val="24"/>
        </w:rPr>
        <w:tab/>
      </w:r>
      <w:r w:rsidR="00C72F38">
        <w:rPr>
          <w:rFonts w:ascii="Garamond" w:eastAsia="Garamond" w:hAnsi="Helvetica" w:cs="Garamond"/>
          <w:b/>
          <w:bCs/>
          <w:color w:val="1A1A1A"/>
          <w:sz w:val="24"/>
        </w:rPr>
        <w:tab/>
      </w:r>
      <w:r w:rsidR="00C72F38">
        <w:rPr>
          <w:rFonts w:ascii="Garamond" w:eastAsia="Garamond" w:hAnsi="Helvetica" w:cs="Garamond"/>
          <w:b/>
          <w:bCs/>
          <w:color w:val="1A1A1A"/>
          <w:sz w:val="24"/>
        </w:rPr>
        <w:tab/>
      </w:r>
      <w:r w:rsidR="00C72F38">
        <w:rPr>
          <w:rFonts w:ascii="Garamond" w:eastAsia="Garamond" w:hAnsi="Helvetica" w:cs="Garamond"/>
          <w:b/>
          <w:bCs/>
          <w:color w:val="1A1A1A"/>
          <w:sz w:val="24"/>
        </w:rPr>
        <w:tab/>
      </w:r>
      <w:r w:rsidR="0038608A">
        <w:rPr>
          <w:rFonts w:ascii="Garamond" w:eastAsia="Garamond" w:hAnsi="Helvetica" w:cs="Garamond"/>
          <w:b/>
          <w:bCs/>
          <w:color w:val="1A1A1A"/>
          <w:sz w:val="24"/>
        </w:rPr>
        <w:t xml:space="preserve">               </w:t>
      </w:r>
      <w:r w:rsidR="00C72F38">
        <w:rPr>
          <w:rFonts w:ascii="Garamond" w:eastAsia="Garamond" w:hAnsi="Helvetica" w:cs="Garamond"/>
          <w:b/>
          <w:bCs/>
          <w:color w:val="1A1A1A"/>
          <w:sz w:val="24"/>
        </w:rPr>
        <w:t>February 2022</w:t>
      </w:r>
      <w:r w:rsidR="002D227E">
        <w:rPr>
          <w:rFonts w:ascii="Garamond" w:eastAsia="Garamond" w:hAnsi="Helvetica" w:cs="Garamond"/>
          <w:b/>
          <w:bCs/>
          <w:color w:val="1A1A1A"/>
          <w:sz w:val="24"/>
        </w:rPr>
        <w:t xml:space="preserve"> </w:t>
      </w:r>
      <w:r w:rsidR="00C72F38">
        <w:rPr>
          <w:rFonts w:ascii="Garamond" w:eastAsia="Garamond" w:hAnsi="Helvetica" w:cs="Garamond"/>
          <w:b/>
          <w:bCs/>
          <w:color w:val="1A1A1A"/>
          <w:sz w:val="24"/>
        </w:rPr>
        <w:t>-</w:t>
      </w:r>
      <w:r w:rsidR="002D227E">
        <w:rPr>
          <w:rFonts w:ascii="Garamond" w:eastAsia="Garamond" w:hAnsi="Helvetica" w:cs="Garamond"/>
          <w:b/>
          <w:bCs/>
          <w:color w:val="1A1A1A"/>
          <w:sz w:val="24"/>
        </w:rPr>
        <w:t xml:space="preserve"> </w:t>
      </w:r>
      <w:r w:rsidR="0038608A">
        <w:rPr>
          <w:rFonts w:ascii="Garamond" w:eastAsia="Garamond" w:hAnsi="Helvetica" w:cs="Garamond"/>
          <w:b/>
          <w:bCs/>
          <w:color w:val="1A1A1A"/>
          <w:sz w:val="24"/>
        </w:rPr>
        <w:t>May 2022</w:t>
      </w:r>
    </w:p>
    <w:p w14:paraId="32E5E6B5" w14:textId="3AD96D4A" w:rsidR="00C6190D" w:rsidRDefault="00C6190D"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i/>
          <w:iCs/>
          <w:color w:val="1A1A1A"/>
          <w:sz w:val="24"/>
        </w:rPr>
      </w:pPr>
      <w:r w:rsidRPr="00C6190D">
        <w:rPr>
          <w:rFonts w:ascii="Garamond" w:eastAsia="Garamond" w:hAnsi="Helvetica" w:cs="Garamond"/>
          <w:i/>
          <w:iCs/>
          <w:color w:val="1A1A1A"/>
          <w:sz w:val="24"/>
        </w:rPr>
        <w:t>National History Day Consultant</w:t>
      </w:r>
    </w:p>
    <w:p w14:paraId="4D92FD88" w14:textId="02E1A2D3" w:rsidR="00AC1017" w:rsidRPr="00AC4566" w:rsidRDefault="0047451F" w:rsidP="00AC45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Theme="minorHAnsi" w:cs="Garamond"/>
          <w:color w:val="1A1A1A"/>
          <w:sz w:val="24"/>
        </w:rPr>
      </w:pPr>
      <w:r w:rsidRPr="00AC4566">
        <w:rPr>
          <w:rFonts w:ascii="Garamond" w:eastAsia="Garamond" w:hAnsiTheme="minorHAnsi" w:cs="Garamond"/>
          <w:color w:val="1A1A1A"/>
          <w:sz w:val="24"/>
        </w:rPr>
        <w:t>Spearheaded social media outreach efforts by creating engaging posts and graphics to attract volunteers. Collaborated with a team to plan successful events and developed effective strategies to increase volunteer turnout.</w:t>
      </w:r>
    </w:p>
    <w:p w14:paraId="39E1EA52" w14:textId="514B7E00" w:rsidR="004E2423" w:rsidRDefault="00331BB1"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b/>
          <w:bCs/>
          <w:color w:val="1A1A1A"/>
          <w:sz w:val="24"/>
        </w:rPr>
      </w:pPr>
      <w:r>
        <w:rPr>
          <w:rFonts w:ascii="Garamond" w:eastAsia="Garamond" w:hAnsi="Helvetica" w:cs="Garamond"/>
          <w:b/>
          <w:bCs/>
          <w:color w:val="1A1A1A"/>
          <w:sz w:val="24"/>
        </w:rPr>
        <w:t xml:space="preserve">Future Business Leaders of America </w:t>
      </w:r>
      <w:r w:rsidR="004E2423">
        <w:rPr>
          <w:rFonts w:ascii="Garamond" w:eastAsia="Garamond" w:hAnsi="Helvetica" w:cs="Garamond"/>
          <w:b/>
          <w:bCs/>
          <w:color w:val="1A1A1A"/>
          <w:sz w:val="24"/>
        </w:rPr>
        <w:t xml:space="preserve">                                                                    </w:t>
      </w:r>
      <w:r w:rsidR="00DC5040">
        <w:rPr>
          <w:rFonts w:ascii="Garamond" w:eastAsia="Garamond" w:hAnsi="Helvetica" w:cs="Garamond"/>
          <w:b/>
          <w:bCs/>
          <w:color w:val="1A1A1A"/>
          <w:sz w:val="24"/>
        </w:rPr>
        <w:t>August</w:t>
      </w:r>
      <w:r w:rsidR="004E2423">
        <w:rPr>
          <w:rFonts w:ascii="Garamond" w:eastAsia="Garamond" w:hAnsi="Helvetica" w:cs="Garamond"/>
          <w:b/>
          <w:bCs/>
          <w:color w:val="1A1A1A"/>
          <w:sz w:val="24"/>
        </w:rPr>
        <w:t xml:space="preserve"> 201</w:t>
      </w:r>
      <w:r w:rsidR="00DC5040">
        <w:rPr>
          <w:rFonts w:ascii="Garamond" w:eastAsia="Garamond" w:hAnsi="Helvetica" w:cs="Garamond"/>
          <w:b/>
          <w:bCs/>
          <w:color w:val="1A1A1A"/>
          <w:sz w:val="24"/>
        </w:rPr>
        <w:t>7 -</w:t>
      </w:r>
      <w:r w:rsidR="004E2423">
        <w:rPr>
          <w:rFonts w:ascii="Garamond" w:eastAsia="Garamond" w:hAnsi="Helvetica" w:cs="Garamond"/>
          <w:b/>
          <w:bCs/>
          <w:color w:val="1A1A1A"/>
          <w:sz w:val="24"/>
        </w:rPr>
        <w:t xml:space="preserve"> May 2019</w:t>
      </w:r>
    </w:p>
    <w:p w14:paraId="37B08C7D" w14:textId="30DC4750" w:rsidR="00331BB1" w:rsidRDefault="00331BB1" w:rsidP="00DC50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ascii="Garamond" w:eastAsia="Garamond" w:hAnsi="Helvetica" w:cs="Garamond"/>
          <w:i/>
          <w:iCs/>
          <w:color w:val="1A1A1A"/>
          <w:sz w:val="24"/>
        </w:rPr>
      </w:pPr>
      <w:r>
        <w:rPr>
          <w:rFonts w:ascii="Garamond" w:eastAsia="Garamond" w:hAnsi="Helvetica" w:cs="Garamond"/>
          <w:i/>
          <w:iCs/>
          <w:color w:val="1A1A1A"/>
          <w:sz w:val="24"/>
        </w:rPr>
        <w:t>Chapter Treasurer</w:t>
      </w:r>
      <w:r w:rsidR="00DC5040">
        <w:rPr>
          <w:rFonts w:ascii="Garamond" w:eastAsia="Garamond" w:hAnsi="Helvetica" w:cs="Garamond"/>
          <w:i/>
          <w:iCs/>
          <w:color w:val="1A1A1A"/>
          <w:sz w:val="24"/>
        </w:rPr>
        <w:t xml:space="preserve">                                                                                                                   May 2018-May 2019</w:t>
      </w:r>
    </w:p>
    <w:p w14:paraId="389840F3" w14:textId="139990EA" w:rsidR="00F9137C" w:rsidRPr="00AC4566" w:rsidRDefault="00AC4566" w:rsidP="00AC45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Theme="minorHAnsi" w:cs="Garamond"/>
          <w:color w:val="1A1A1A"/>
          <w:sz w:val="24"/>
        </w:rPr>
      </w:pPr>
      <w:r w:rsidRPr="00AC4566">
        <w:rPr>
          <w:rFonts w:ascii="Garamond" w:eastAsia="Garamond" w:hAnsiTheme="minorHAnsi" w:cs="Garamond"/>
          <w:color w:val="1A1A1A"/>
          <w:sz w:val="24"/>
        </w:rPr>
        <w:t xml:space="preserve">Oversaw </w:t>
      </w:r>
      <w:r w:rsidR="0091330E" w:rsidRPr="00AC4566">
        <w:rPr>
          <w:rFonts w:ascii="Garamond" w:eastAsia="Garamond" w:hAnsiTheme="minorHAnsi" w:cs="Garamond"/>
          <w:color w:val="1A1A1A"/>
          <w:sz w:val="24"/>
        </w:rPr>
        <w:t>fiscal management</w:t>
      </w:r>
      <w:r w:rsidRPr="00AC4566">
        <w:rPr>
          <w:rFonts w:ascii="Garamond" w:eastAsia="Garamond" w:hAnsiTheme="minorHAnsi" w:cs="Garamond"/>
          <w:color w:val="1A1A1A"/>
          <w:sz w:val="24"/>
        </w:rPr>
        <w:t xml:space="preserve"> for the Future Business Leaders of America organization, including budgeting, planning activities, and </w:t>
      </w:r>
      <w:r w:rsidR="0091330E" w:rsidRPr="00AC4566">
        <w:rPr>
          <w:rFonts w:ascii="Garamond" w:eastAsia="Garamond" w:hAnsiTheme="minorHAnsi" w:cs="Garamond"/>
          <w:color w:val="1A1A1A"/>
          <w:sz w:val="24"/>
        </w:rPr>
        <w:t>coordination</w:t>
      </w:r>
      <w:r w:rsidRPr="00AC4566">
        <w:rPr>
          <w:rFonts w:ascii="Garamond" w:eastAsia="Garamond" w:hAnsiTheme="minorHAnsi" w:cs="Garamond"/>
          <w:color w:val="1A1A1A"/>
          <w:sz w:val="24"/>
        </w:rPr>
        <w:t xml:space="preserve"> for monthly meetings. Presented financial information to members, demonstrating </w:t>
      </w:r>
      <w:r w:rsidR="0091330E" w:rsidRPr="00AC4566">
        <w:rPr>
          <w:rFonts w:ascii="Garamond" w:eastAsia="Garamond" w:hAnsiTheme="minorHAnsi" w:cs="Garamond"/>
          <w:color w:val="1A1A1A"/>
          <w:sz w:val="24"/>
        </w:rPr>
        <w:t>effective communication</w:t>
      </w:r>
      <w:r w:rsidRPr="00AC4566">
        <w:rPr>
          <w:rFonts w:ascii="Garamond" w:eastAsia="Garamond" w:hAnsiTheme="minorHAnsi" w:cs="Garamond"/>
          <w:color w:val="1A1A1A"/>
          <w:sz w:val="24"/>
        </w:rPr>
        <w:t xml:space="preserve"> and leadership skills.</w:t>
      </w:r>
    </w:p>
    <w:p w14:paraId="1C6D371B" w14:textId="16F435F8" w:rsidR="00AC1017" w:rsidRDefault="00AC1017" w:rsidP="00AC10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i/>
          <w:iCs/>
          <w:color w:val="1A1A1A"/>
          <w:sz w:val="24"/>
        </w:rPr>
      </w:pPr>
      <w:r w:rsidRPr="00AC1017">
        <w:rPr>
          <w:rFonts w:ascii="Garamond" w:eastAsia="Garamond" w:hAnsi="Helvetica" w:cs="Garamond"/>
          <w:i/>
          <w:iCs/>
          <w:color w:val="1A1A1A"/>
          <w:sz w:val="24"/>
        </w:rPr>
        <w:t>American Enterprise</w:t>
      </w:r>
    </w:p>
    <w:p w14:paraId="17443DBB" w14:textId="38068887" w:rsidR="00AC1017" w:rsidRPr="00AC4566" w:rsidRDefault="00AC4566" w:rsidP="00AC45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Theme="minorHAnsi" w:cs="Garamond"/>
          <w:color w:val="1A1A1A"/>
          <w:sz w:val="24"/>
        </w:rPr>
      </w:pPr>
      <w:r w:rsidRPr="00AC4566">
        <w:rPr>
          <w:rFonts w:ascii="Garamond" w:eastAsia="Garamond" w:hAnsiTheme="minorHAnsi" w:cs="Garamond"/>
          <w:color w:val="1A1A1A"/>
          <w:sz w:val="24"/>
        </w:rPr>
        <w:t>Developed and coordinated engaging business-oriented activities for fifth-grade students, teaching</w:t>
      </w:r>
      <w:r>
        <w:rPr>
          <w:rFonts w:ascii="Garamond" w:eastAsia="Garamond" w:hAnsiTheme="minorHAnsi" w:cs="Garamond"/>
          <w:color w:val="1A1A1A"/>
          <w:sz w:val="24"/>
        </w:rPr>
        <w:t xml:space="preserve"> </w:t>
      </w:r>
      <w:r w:rsidRPr="00AC4566">
        <w:rPr>
          <w:rFonts w:ascii="Garamond" w:eastAsia="Garamond" w:hAnsiTheme="minorHAnsi" w:cs="Garamond"/>
          <w:color w:val="1A1A1A"/>
          <w:sz w:val="24"/>
        </w:rPr>
        <w:t>essential concepts such as budgeting, planning, and marketing. Facilitated in a small marketplace, where students learned to create, market, and sell handmade crafts.</w:t>
      </w:r>
    </w:p>
    <w:p w14:paraId="76073F25" w14:textId="44F8D64E" w:rsidR="00331BB1" w:rsidRDefault="00331BB1" w:rsidP="00DC50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b/>
          <w:bCs/>
          <w:color w:val="1A1A1A"/>
          <w:sz w:val="24"/>
        </w:rPr>
      </w:pPr>
      <w:r>
        <w:rPr>
          <w:rFonts w:ascii="Garamond" w:eastAsia="Garamond" w:hAnsi="Helvetica" w:cs="Garamond"/>
          <w:b/>
          <w:bCs/>
          <w:color w:val="1A1A1A"/>
          <w:sz w:val="24"/>
        </w:rPr>
        <w:t>United Way Student Advocates</w:t>
      </w:r>
      <w:r w:rsidR="00DC5040">
        <w:rPr>
          <w:rFonts w:ascii="Garamond" w:eastAsia="Garamond" w:hAnsi="Helvetica" w:cs="Garamond"/>
          <w:b/>
          <w:bCs/>
          <w:color w:val="1A1A1A"/>
          <w:sz w:val="24"/>
        </w:rPr>
        <w:t xml:space="preserve">   </w:t>
      </w:r>
      <w:r w:rsidR="004E2423">
        <w:rPr>
          <w:rFonts w:ascii="Garamond" w:eastAsia="Garamond" w:hAnsi="Helvetica" w:cs="Garamond"/>
          <w:b/>
          <w:bCs/>
          <w:color w:val="1A1A1A"/>
          <w:sz w:val="24"/>
        </w:rPr>
        <w:tab/>
      </w:r>
      <w:r w:rsidR="00DC5040">
        <w:rPr>
          <w:rFonts w:ascii="Garamond" w:eastAsia="Garamond" w:hAnsi="Helvetica" w:cs="Garamond"/>
          <w:b/>
          <w:bCs/>
          <w:color w:val="1A1A1A"/>
          <w:sz w:val="24"/>
        </w:rPr>
        <w:t xml:space="preserve">       </w:t>
      </w:r>
      <w:r w:rsidR="004E2423">
        <w:rPr>
          <w:rFonts w:ascii="Garamond" w:eastAsia="Garamond" w:hAnsi="Helvetica" w:cs="Garamond"/>
          <w:b/>
          <w:bCs/>
          <w:color w:val="1A1A1A"/>
          <w:sz w:val="24"/>
        </w:rPr>
        <w:tab/>
      </w:r>
      <w:r w:rsidR="00DC5040">
        <w:rPr>
          <w:rFonts w:ascii="Garamond" w:eastAsia="Garamond" w:hAnsi="Helvetica" w:cs="Garamond"/>
          <w:b/>
          <w:bCs/>
          <w:color w:val="1A1A1A"/>
          <w:sz w:val="24"/>
        </w:rPr>
        <w:t xml:space="preserve"> </w:t>
      </w:r>
      <w:r w:rsidR="004E2423">
        <w:rPr>
          <w:rFonts w:ascii="Garamond" w:eastAsia="Garamond" w:hAnsi="Helvetica" w:cs="Garamond"/>
          <w:b/>
          <w:bCs/>
          <w:color w:val="1A1A1A"/>
          <w:sz w:val="24"/>
        </w:rPr>
        <w:tab/>
      </w:r>
      <w:r w:rsidR="004E2423">
        <w:rPr>
          <w:rFonts w:ascii="Garamond" w:eastAsia="Garamond" w:hAnsi="Helvetica" w:cs="Garamond"/>
          <w:b/>
          <w:bCs/>
          <w:color w:val="1A1A1A"/>
          <w:sz w:val="24"/>
        </w:rPr>
        <w:tab/>
      </w:r>
      <w:r w:rsidR="004E2423">
        <w:rPr>
          <w:rFonts w:ascii="Garamond" w:eastAsia="Garamond" w:hAnsi="Helvetica" w:cs="Garamond"/>
          <w:b/>
          <w:bCs/>
          <w:color w:val="1A1A1A"/>
          <w:sz w:val="24"/>
        </w:rPr>
        <w:tab/>
      </w:r>
      <w:r w:rsidR="004E2423">
        <w:rPr>
          <w:rFonts w:ascii="Garamond" w:eastAsia="Garamond" w:hAnsi="Helvetica" w:cs="Garamond"/>
          <w:b/>
          <w:bCs/>
          <w:color w:val="1A1A1A"/>
          <w:sz w:val="24"/>
        </w:rPr>
        <w:tab/>
      </w:r>
      <w:r w:rsidR="00DC5040">
        <w:rPr>
          <w:rFonts w:ascii="Garamond" w:eastAsia="Garamond" w:hAnsi="Helvetica" w:cs="Garamond"/>
          <w:b/>
          <w:bCs/>
          <w:color w:val="1A1A1A"/>
          <w:sz w:val="24"/>
        </w:rPr>
        <w:t xml:space="preserve">        </w:t>
      </w:r>
      <w:r w:rsidR="004E2423">
        <w:rPr>
          <w:rFonts w:ascii="Garamond" w:eastAsia="Garamond" w:hAnsi="Helvetica" w:cs="Garamond"/>
          <w:b/>
          <w:bCs/>
          <w:color w:val="1A1A1A"/>
          <w:sz w:val="24"/>
        </w:rPr>
        <w:tab/>
        <w:t xml:space="preserve">             </w:t>
      </w:r>
      <w:r w:rsidR="00DC5040">
        <w:rPr>
          <w:rFonts w:ascii="Garamond" w:eastAsia="Garamond" w:hAnsi="Helvetica" w:cs="Garamond"/>
          <w:b/>
          <w:bCs/>
          <w:color w:val="1A1A1A"/>
          <w:sz w:val="24"/>
        </w:rPr>
        <w:t xml:space="preserve">      </w:t>
      </w:r>
      <w:r w:rsidR="004E2423">
        <w:rPr>
          <w:rFonts w:ascii="Garamond" w:eastAsia="Garamond" w:hAnsi="Helvetica" w:cs="Garamond"/>
          <w:b/>
          <w:bCs/>
          <w:color w:val="1A1A1A"/>
          <w:sz w:val="24"/>
        </w:rPr>
        <w:t>August 2017</w:t>
      </w:r>
      <w:r w:rsidR="00DC5040">
        <w:rPr>
          <w:rFonts w:ascii="Garamond" w:eastAsia="Garamond" w:hAnsi="Helvetica" w:cs="Garamond"/>
          <w:b/>
          <w:bCs/>
          <w:color w:val="1A1A1A"/>
          <w:sz w:val="24"/>
        </w:rPr>
        <w:t xml:space="preserve"> </w:t>
      </w:r>
      <w:r w:rsidR="004E2423">
        <w:rPr>
          <w:rFonts w:ascii="Garamond" w:eastAsia="Garamond" w:hAnsi="Helvetica" w:cs="Garamond"/>
          <w:b/>
          <w:bCs/>
          <w:color w:val="1A1A1A"/>
          <w:sz w:val="24"/>
        </w:rPr>
        <w:t>-</w:t>
      </w:r>
      <w:r w:rsidR="00DC5040">
        <w:rPr>
          <w:rFonts w:ascii="Garamond" w:eastAsia="Garamond" w:hAnsi="Helvetica" w:cs="Garamond"/>
          <w:b/>
          <w:bCs/>
          <w:color w:val="1A1A1A"/>
          <w:sz w:val="24"/>
        </w:rPr>
        <w:t xml:space="preserve"> </w:t>
      </w:r>
      <w:r w:rsidR="004E2423">
        <w:rPr>
          <w:rFonts w:ascii="Garamond" w:eastAsia="Garamond" w:hAnsi="Helvetica" w:cs="Garamond"/>
          <w:b/>
          <w:bCs/>
          <w:color w:val="1A1A1A"/>
          <w:sz w:val="24"/>
        </w:rPr>
        <w:t>May 2019</w:t>
      </w:r>
    </w:p>
    <w:p w14:paraId="19425118" w14:textId="366D75A9" w:rsidR="00CC6EA0" w:rsidRPr="00CC6EA0" w:rsidRDefault="00CC6EA0" w:rsidP="00DC504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i/>
          <w:iCs/>
          <w:color w:val="1A1A1A"/>
          <w:sz w:val="24"/>
        </w:rPr>
      </w:pPr>
      <w:r w:rsidRPr="00CC6EA0">
        <w:rPr>
          <w:rFonts w:ascii="Garamond" w:eastAsia="Garamond" w:hAnsi="Helvetica" w:cs="Garamond"/>
          <w:i/>
          <w:iCs/>
          <w:color w:val="1A1A1A"/>
          <w:sz w:val="24"/>
        </w:rPr>
        <w:t>Student Advocate</w:t>
      </w:r>
    </w:p>
    <w:p w14:paraId="63747D96" w14:textId="400F8A76" w:rsidR="00F9137C" w:rsidRDefault="004E2423"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color w:val="1A1A1A"/>
          <w:sz w:val="24"/>
        </w:rPr>
      </w:pPr>
      <w:r>
        <w:rPr>
          <w:rFonts w:ascii="Helvetica" w:eastAsia="Garamond" w:hAnsi="Helvetica" w:cs="Helvetica"/>
          <w:color w:val="1A1A1A"/>
          <w:sz w:val="24"/>
        </w:rPr>
        <w:tab/>
      </w:r>
      <w:r w:rsidR="00331BB1">
        <w:rPr>
          <w:rFonts w:ascii="Helvetica" w:eastAsia="Garamond" w:hAnsi="Helvetica" w:cs="Helvetica"/>
          <w:color w:val="1A1A1A"/>
          <w:sz w:val="24"/>
        </w:rPr>
        <w:t xml:space="preserve">• </w:t>
      </w:r>
      <w:r w:rsidR="002D7F8E">
        <w:rPr>
          <w:rFonts w:ascii="Garamond" w:eastAsia="Garamond" w:hAnsi="Helvetica" w:cs="Garamond"/>
          <w:color w:val="1A1A1A"/>
          <w:sz w:val="24"/>
        </w:rPr>
        <w:t xml:space="preserve">Organized </w:t>
      </w:r>
      <w:r w:rsidR="008F63D1">
        <w:rPr>
          <w:rFonts w:ascii="Garamond" w:eastAsia="Garamond" w:hAnsi="Helvetica" w:cs="Garamond"/>
          <w:color w:val="1A1A1A"/>
          <w:sz w:val="24"/>
        </w:rPr>
        <w:t xml:space="preserve">and volunteered for </w:t>
      </w:r>
      <w:r w:rsidR="002D7F8E">
        <w:rPr>
          <w:rFonts w:ascii="Garamond" w:eastAsia="Garamond" w:hAnsi="Helvetica" w:cs="Garamond"/>
          <w:color w:val="1A1A1A"/>
          <w:sz w:val="24"/>
        </w:rPr>
        <w:t>a fundraising campaign</w:t>
      </w:r>
      <w:r w:rsidR="00331BB1">
        <w:rPr>
          <w:rFonts w:ascii="Garamond" w:eastAsia="Garamond" w:hAnsi="Helvetica" w:cs="Garamond"/>
          <w:color w:val="1A1A1A"/>
          <w:sz w:val="24"/>
        </w:rPr>
        <w:t xml:space="preserve"> </w:t>
      </w:r>
      <w:r w:rsidR="008F63D1">
        <w:rPr>
          <w:rFonts w:ascii="Garamond" w:eastAsia="Garamond" w:hAnsi="Helvetica" w:cs="Garamond"/>
          <w:color w:val="1A1A1A"/>
          <w:sz w:val="24"/>
        </w:rPr>
        <w:t>with local</w:t>
      </w:r>
      <w:r w:rsidR="00331BB1">
        <w:rPr>
          <w:rFonts w:ascii="Garamond" w:eastAsia="Garamond" w:hAnsi="Helvetica" w:cs="Garamond"/>
          <w:color w:val="1A1A1A"/>
          <w:sz w:val="24"/>
        </w:rPr>
        <w:t xml:space="preserve"> nonprofit organizations.</w:t>
      </w:r>
    </w:p>
    <w:p w14:paraId="2F3FB905" w14:textId="77777777" w:rsidR="00AC1017" w:rsidRDefault="00AC1017"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color w:val="1A1A1A"/>
          <w:sz w:val="24"/>
        </w:rPr>
      </w:pPr>
    </w:p>
    <w:p w14:paraId="08A6E0DA" w14:textId="7B38D3DC" w:rsidR="00331BB1" w:rsidRDefault="00331BB1" w:rsidP="00331B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b/>
          <w:bCs/>
          <w:color w:val="1A1A1A"/>
          <w:sz w:val="28"/>
          <w:szCs w:val="28"/>
        </w:rPr>
      </w:pPr>
      <w:r>
        <w:rPr>
          <w:rFonts w:ascii="Garamond" w:eastAsia="Garamond" w:hAnsi="Helvetica" w:cs="Garamond"/>
          <w:b/>
          <w:bCs/>
          <w:color w:val="1A1A1A"/>
          <w:sz w:val="28"/>
          <w:szCs w:val="28"/>
        </w:rPr>
        <w:t>Awards &amp; Honors</w:t>
      </w:r>
    </w:p>
    <w:p w14:paraId="6C6412AE" w14:textId="753724AD" w:rsidR="004354CC" w:rsidRDefault="004354CC" w:rsidP="00832B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right"/>
        <w:rPr>
          <w:rFonts w:ascii="Garamond" w:eastAsia="Garamond" w:hAnsi="Helvetica" w:cs="Garamond"/>
          <w:color w:val="1A1A1A"/>
          <w:sz w:val="24"/>
        </w:rPr>
      </w:pPr>
      <w:r>
        <w:rPr>
          <w:rFonts w:ascii="Garamond" w:eastAsia="Garamond" w:hAnsi="Helvetica" w:cs="Garamond"/>
          <w:color w:val="1A1A1A"/>
          <w:sz w:val="24"/>
        </w:rPr>
        <w:t>Speech and Debate District Champion</w:t>
      </w:r>
      <w:r>
        <w:rPr>
          <w:rFonts w:ascii="Garamond" w:eastAsia="Garamond" w:hAnsi="Helvetica" w:cs="Garamond"/>
          <w:color w:val="1A1A1A"/>
          <w:sz w:val="24"/>
        </w:rPr>
        <w:tab/>
      </w:r>
      <w:r w:rsidR="00832B83">
        <w:rPr>
          <w:rFonts w:ascii="Garamond" w:eastAsia="Garamond" w:hAnsi="Helvetica" w:cs="Garamond"/>
          <w:color w:val="1A1A1A"/>
          <w:sz w:val="24"/>
        </w:rPr>
        <w:t xml:space="preserve">    </w:t>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t>2017, 2018, 2019</w:t>
      </w:r>
    </w:p>
    <w:p w14:paraId="050CC39F" w14:textId="346C154F" w:rsidR="00331BB1" w:rsidRDefault="004354CC" w:rsidP="00832B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color w:val="1A1A1A"/>
          <w:sz w:val="24"/>
        </w:rPr>
      </w:pPr>
      <w:r>
        <w:rPr>
          <w:rFonts w:ascii="Garamond" w:eastAsia="Garamond" w:hAnsi="Helvetica" w:cs="Garamond"/>
          <w:color w:val="1A1A1A"/>
          <w:sz w:val="24"/>
        </w:rPr>
        <w:t>MSHSAA Speech and Debate State Qualifier</w:t>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sidR="00832B83">
        <w:rPr>
          <w:rFonts w:ascii="Garamond" w:eastAsia="Garamond" w:hAnsi="Helvetica" w:cs="Garamond"/>
          <w:color w:val="1A1A1A"/>
          <w:sz w:val="24"/>
        </w:rPr>
        <w:t xml:space="preserve">         </w:t>
      </w:r>
      <w:r>
        <w:rPr>
          <w:rFonts w:ascii="Garamond" w:eastAsia="Garamond" w:hAnsi="Helvetica" w:cs="Garamond"/>
          <w:color w:val="1A1A1A"/>
          <w:sz w:val="24"/>
        </w:rPr>
        <w:t>2018, 201</w:t>
      </w:r>
      <w:r w:rsidR="00832B83">
        <w:rPr>
          <w:rFonts w:ascii="Garamond" w:eastAsia="Garamond" w:hAnsi="Helvetica" w:cs="Garamond"/>
          <w:color w:val="1A1A1A"/>
          <w:sz w:val="24"/>
        </w:rPr>
        <w:t>9</w:t>
      </w:r>
    </w:p>
    <w:p w14:paraId="5480AE61" w14:textId="034A1EAA" w:rsidR="00CA6034" w:rsidRDefault="00C72F38" w:rsidP="00832B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color w:val="1A1A1A"/>
          <w:sz w:val="24"/>
        </w:rPr>
      </w:pPr>
      <w:r>
        <w:rPr>
          <w:rFonts w:ascii="Garamond" w:eastAsia="Garamond" w:hAnsi="Helvetica" w:cs="Garamond"/>
          <w:color w:val="1A1A1A"/>
          <w:sz w:val="24"/>
        </w:rPr>
        <w:t>FBLA American Enterprise State Champion</w:t>
      </w:r>
      <w:r w:rsidR="004E2423">
        <w:rPr>
          <w:rFonts w:ascii="Garamond" w:eastAsia="Garamond" w:hAnsi="Helvetica" w:cs="Garamond"/>
          <w:color w:val="1A1A1A"/>
          <w:sz w:val="24"/>
        </w:rPr>
        <w:tab/>
      </w:r>
      <w:r w:rsidR="004E2423">
        <w:rPr>
          <w:rFonts w:ascii="Garamond" w:eastAsia="Garamond" w:hAnsi="Helvetica" w:cs="Garamond"/>
          <w:color w:val="1A1A1A"/>
          <w:sz w:val="24"/>
        </w:rPr>
        <w:tab/>
      </w:r>
      <w:r>
        <w:rPr>
          <w:rFonts w:ascii="Garamond" w:eastAsia="Garamond" w:hAnsi="Helvetica" w:cs="Garamond"/>
          <w:color w:val="1A1A1A"/>
          <w:sz w:val="24"/>
        </w:rPr>
        <w:t xml:space="preserve">                </w:t>
      </w:r>
      <w:r w:rsidR="004E2423">
        <w:rPr>
          <w:rFonts w:ascii="Garamond" w:eastAsia="Garamond" w:hAnsi="Helvetica" w:cs="Garamond"/>
          <w:color w:val="1A1A1A"/>
          <w:sz w:val="24"/>
        </w:rPr>
        <w:tab/>
      </w:r>
      <w:r w:rsidR="004E2423">
        <w:rPr>
          <w:rFonts w:ascii="Garamond" w:eastAsia="Garamond" w:hAnsi="Helvetica" w:cs="Garamond"/>
          <w:color w:val="1A1A1A"/>
          <w:sz w:val="24"/>
        </w:rPr>
        <w:tab/>
      </w:r>
      <w:r>
        <w:rPr>
          <w:rFonts w:ascii="Garamond" w:eastAsia="Garamond" w:hAnsi="Helvetica" w:cs="Garamond"/>
          <w:color w:val="1A1A1A"/>
          <w:sz w:val="24"/>
        </w:rPr>
        <w:t xml:space="preserve">                        </w:t>
      </w:r>
      <w:r w:rsidR="00832B83">
        <w:rPr>
          <w:rFonts w:ascii="Garamond" w:eastAsia="Garamond" w:hAnsi="Helvetica" w:cs="Garamond"/>
          <w:color w:val="1A1A1A"/>
          <w:sz w:val="24"/>
        </w:rPr>
        <w:t xml:space="preserve">         </w:t>
      </w:r>
      <w:r>
        <w:rPr>
          <w:rFonts w:ascii="Garamond" w:eastAsia="Garamond" w:hAnsi="Helvetica" w:cs="Garamond"/>
          <w:color w:val="1A1A1A"/>
          <w:sz w:val="24"/>
        </w:rPr>
        <w:t xml:space="preserve">                </w:t>
      </w:r>
      <w:r w:rsidR="004E2423">
        <w:rPr>
          <w:rFonts w:ascii="Garamond" w:eastAsia="Garamond" w:hAnsi="Helvetica" w:cs="Garamond"/>
          <w:color w:val="1A1A1A"/>
          <w:sz w:val="24"/>
        </w:rPr>
        <w:t xml:space="preserve"> 2019</w:t>
      </w:r>
    </w:p>
    <w:p w14:paraId="0E04A82F" w14:textId="4101A874" w:rsidR="004354CC" w:rsidRDefault="004354CC" w:rsidP="00832B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color w:val="1A1A1A"/>
          <w:sz w:val="24"/>
        </w:rPr>
      </w:pPr>
      <w:r>
        <w:rPr>
          <w:rFonts w:ascii="Garamond" w:eastAsia="Garamond" w:hAnsi="Helvetica" w:cs="Garamond"/>
          <w:color w:val="1A1A1A"/>
          <w:sz w:val="24"/>
        </w:rPr>
        <w:t>National Speech and Debate Association National Qualifier</w:t>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sidR="00832B83">
        <w:rPr>
          <w:rFonts w:ascii="Garamond" w:eastAsia="Garamond" w:hAnsi="Helvetica" w:cs="Garamond"/>
          <w:color w:val="1A1A1A"/>
          <w:sz w:val="24"/>
        </w:rPr>
        <w:t xml:space="preserve">                  </w:t>
      </w:r>
      <w:r>
        <w:rPr>
          <w:rFonts w:ascii="Garamond" w:eastAsia="Garamond" w:hAnsi="Helvetica" w:cs="Garamond"/>
          <w:color w:val="1A1A1A"/>
          <w:sz w:val="24"/>
        </w:rPr>
        <w:t>2019</w:t>
      </w:r>
    </w:p>
    <w:p w14:paraId="130E8991" w14:textId="64A95201" w:rsidR="00CC6EA0" w:rsidRDefault="004354CC" w:rsidP="00832B8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rPr>
          <w:rFonts w:ascii="Garamond" w:eastAsia="Garamond" w:hAnsi="Helvetica" w:cs="Garamond"/>
          <w:color w:val="1A1A1A"/>
          <w:sz w:val="24"/>
        </w:rPr>
      </w:pPr>
      <w:r>
        <w:rPr>
          <w:rFonts w:ascii="Garamond" w:eastAsia="Garamond" w:hAnsi="Helvetica" w:cs="Garamond"/>
          <w:color w:val="1A1A1A"/>
          <w:sz w:val="24"/>
        </w:rPr>
        <w:t>Dean</w:t>
      </w:r>
      <w:r>
        <w:rPr>
          <w:rFonts w:ascii="Garamond" w:eastAsia="Garamond" w:hAnsi="Helvetica" w:cs="Garamond"/>
          <w:color w:val="1A1A1A"/>
          <w:sz w:val="24"/>
        </w:rPr>
        <w:t>’</w:t>
      </w:r>
      <w:r>
        <w:rPr>
          <w:rFonts w:ascii="Garamond" w:eastAsia="Garamond" w:hAnsi="Helvetica" w:cs="Garamond"/>
          <w:color w:val="1A1A1A"/>
          <w:sz w:val="24"/>
        </w:rPr>
        <w:t>s List</w:t>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r>
      <w:r>
        <w:rPr>
          <w:rFonts w:ascii="Garamond" w:eastAsia="Garamond" w:hAnsi="Helvetica" w:cs="Garamond"/>
          <w:color w:val="1A1A1A"/>
          <w:sz w:val="24"/>
        </w:rPr>
        <w:tab/>
        <w:t xml:space="preserve">                     2019-2020</w:t>
      </w:r>
    </w:p>
    <w:p w14:paraId="47E1C4E6" w14:textId="19FF1873" w:rsidR="00CC6EA0" w:rsidRDefault="00CC6EA0" w:rsidP="00374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color w:val="1A1A1A"/>
          <w:sz w:val="24"/>
        </w:rPr>
      </w:pPr>
    </w:p>
    <w:p w14:paraId="28C7F50F" w14:textId="735AC83D" w:rsidR="00154058" w:rsidRPr="00374333" w:rsidRDefault="00154058" w:rsidP="0037433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Garamond" w:eastAsia="Garamond" w:hAnsi="Helvetica" w:cs="Garamond"/>
          <w:color w:val="1A1A1A"/>
          <w:sz w:val="24"/>
        </w:rPr>
      </w:pPr>
    </w:p>
    <w:sectPr w:rsidR="00154058" w:rsidRPr="00374333" w:rsidSect="00653A2E">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C3B6FAB"/>
    <w:multiLevelType w:val="multilevel"/>
    <w:tmpl w:val="624E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735AFE"/>
    <w:multiLevelType w:val="multilevel"/>
    <w:tmpl w:val="16FE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8B1561"/>
    <w:multiLevelType w:val="multilevel"/>
    <w:tmpl w:val="98B03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BB5F9C"/>
    <w:multiLevelType w:val="hybridMultilevel"/>
    <w:tmpl w:val="5FF0E4A0"/>
    <w:lvl w:ilvl="0" w:tplc="572CC38C">
      <w:start w:val="1"/>
      <w:numFmt w:val="bullet"/>
      <w:lvlText w:val=""/>
      <w:lvlJc w:val="left"/>
      <w:pPr>
        <w:ind w:left="1287" w:hanging="360"/>
      </w:pPr>
      <w:rPr>
        <w:rFonts w:ascii="Helvetica" w:hAnsi="Helvetica"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1B14034A"/>
    <w:multiLevelType w:val="multilevel"/>
    <w:tmpl w:val="9728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434CCF"/>
    <w:multiLevelType w:val="hybridMultilevel"/>
    <w:tmpl w:val="B50E5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F2650B"/>
    <w:multiLevelType w:val="hybridMultilevel"/>
    <w:tmpl w:val="3B3CC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5371E2"/>
    <w:multiLevelType w:val="hybridMultilevel"/>
    <w:tmpl w:val="A7B44B60"/>
    <w:lvl w:ilvl="0" w:tplc="393C40A2">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253AC5"/>
    <w:multiLevelType w:val="hybridMultilevel"/>
    <w:tmpl w:val="9EA25C76"/>
    <w:lvl w:ilvl="0" w:tplc="04090001">
      <w:start w:val="1"/>
      <w:numFmt w:val="bullet"/>
      <w:lvlText w:val=""/>
      <w:lvlJc w:val="left"/>
      <w:pPr>
        <w:ind w:left="1280" w:hanging="360"/>
      </w:pPr>
      <w:rPr>
        <w:rFonts w:ascii="Symbol" w:hAnsi="Symbol"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20" w15:restartNumberingAfterBreak="0">
    <w:nsid w:val="62790B8C"/>
    <w:multiLevelType w:val="hybridMultilevel"/>
    <w:tmpl w:val="7D3E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F95E67"/>
    <w:multiLevelType w:val="hybridMultilevel"/>
    <w:tmpl w:val="E1368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A92FF4"/>
    <w:multiLevelType w:val="hybridMultilevel"/>
    <w:tmpl w:val="F8A4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5E5364"/>
    <w:multiLevelType w:val="hybridMultilevel"/>
    <w:tmpl w:val="C3CE6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9A113E"/>
    <w:multiLevelType w:val="multilevel"/>
    <w:tmpl w:val="6BCE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060377">
    <w:abstractNumId w:val="10"/>
  </w:num>
  <w:num w:numId="2" w16cid:durableId="1501460549">
    <w:abstractNumId w:val="8"/>
  </w:num>
  <w:num w:numId="3" w16cid:durableId="2079786709">
    <w:abstractNumId w:val="7"/>
  </w:num>
  <w:num w:numId="4" w16cid:durableId="883181533">
    <w:abstractNumId w:val="6"/>
  </w:num>
  <w:num w:numId="5" w16cid:durableId="1113670445">
    <w:abstractNumId w:val="5"/>
  </w:num>
  <w:num w:numId="6" w16cid:durableId="1331984262">
    <w:abstractNumId w:val="9"/>
  </w:num>
  <w:num w:numId="7" w16cid:durableId="1539968669">
    <w:abstractNumId w:val="4"/>
  </w:num>
  <w:num w:numId="8" w16cid:durableId="1887596980">
    <w:abstractNumId w:val="3"/>
  </w:num>
  <w:num w:numId="9" w16cid:durableId="1886676823">
    <w:abstractNumId w:val="2"/>
  </w:num>
  <w:num w:numId="10" w16cid:durableId="486672820">
    <w:abstractNumId w:val="1"/>
  </w:num>
  <w:num w:numId="11" w16cid:durableId="1991014612">
    <w:abstractNumId w:val="0"/>
  </w:num>
  <w:num w:numId="12" w16cid:durableId="2108038886">
    <w:abstractNumId w:val="24"/>
  </w:num>
  <w:num w:numId="13" w16cid:durableId="407578297">
    <w:abstractNumId w:val="11"/>
  </w:num>
  <w:num w:numId="14" w16cid:durableId="1250702062">
    <w:abstractNumId w:val="13"/>
  </w:num>
  <w:num w:numId="15" w16cid:durableId="881985826">
    <w:abstractNumId w:val="15"/>
  </w:num>
  <w:num w:numId="16" w16cid:durableId="594628917">
    <w:abstractNumId w:val="12"/>
  </w:num>
  <w:num w:numId="17" w16cid:durableId="530336385">
    <w:abstractNumId w:val="20"/>
  </w:num>
  <w:num w:numId="18" w16cid:durableId="68695267">
    <w:abstractNumId w:val="23"/>
  </w:num>
  <w:num w:numId="19" w16cid:durableId="1281186583">
    <w:abstractNumId w:val="17"/>
  </w:num>
  <w:num w:numId="20" w16cid:durableId="1317761032">
    <w:abstractNumId w:val="22"/>
  </w:num>
  <w:num w:numId="21" w16cid:durableId="1734809195">
    <w:abstractNumId w:val="18"/>
  </w:num>
  <w:num w:numId="22" w16cid:durableId="316374821">
    <w:abstractNumId w:val="21"/>
  </w:num>
  <w:num w:numId="23" w16cid:durableId="823007405">
    <w:abstractNumId w:val="16"/>
  </w:num>
  <w:num w:numId="24" w16cid:durableId="910584041">
    <w:abstractNumId w:val="14"/>
  </w:num>
  <w:num w:numId="25" w16cid:durableId="69018340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reator" w:val="?"/>
    <w:docVar w:name="VerbatimMac" w:val="True"/>
    <w:docVar w:name="VerbatimVersion" w:val="5.0"/>
  </w:docVars>
  <w:rsids>
    <w:rsidRoot w:val="00825D33"/>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558A3"/>
    <w:rsid w:val="0006091E"/>
    <w:rsid w:val="000638C1"/>
    <w:rsid w:val="00065FEE"/>
    <w:rsid w:val="00066E3C"/>
    <w:rsid w:val="00072718"/>
    <w:rsid w:val="0007381E"/>
    <w:rsid w:val="00076094"/>
    <w:rsid w:val="0008785F"/>
    <w:rsid w:val="00090CBE"/>
    <w:rsid w:val="00094DEC"/>
    <w:rsid w:val="00094E29"/>
    <w:rsid w:val="000A2464"/>
    <w:rsid w:val="000A2D8A"/>
    <w:rsid w:val="000A3C3C"/>
    <w:rsid w:val="000D26A6"/>
    <w:rsid w:val="000D2B90"/>
    <w:rsid w:val="000D6ED8"/>
    <w:rsid w:val="000D717B"/>
    <w:rsid w:val="00100B28"/>
    <w:rsid w:val="00117316"/>
    <w:rsid w:val="001209B4"/>
    <w:rsid w:val="00154058"/>
    <w:rsid w:val="001636FC"/>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3C43"/>
    <w:rsid w:val="00274EDB"/>
    <w:rsid w:val="0027729E"/>
    <w:rsid w:val="002843B2"/>
    <w:rsid w:val="00284ED6"/>
    <w:rsid w:val="00290C5A"/>
    <w:rsid w:val="00290C92"/>
    <w:rsid w:val="0029647A"/>
    <w:rsid w:val="00296504"/>
    <w:rsid w:val="002B5511"/>
    <w:rsid w:val="002B7ACF"/>
    <w:rsid w:val="002D227E"/>
    <w:rsid w:val="002D7F8E"/>
    <w:rsid w:val="002E0643"/>
    <w:rsid w:val="002E392E"/>
    <w:rsid w:val="002E6BBC"/>
    <w:rsid w:val="002F1BA9"/>
    <w:rsid w:val="002F6E74"/>
    <w:rsid w:val="003106B3"/>
    <w:rsid w:val="0031385D"/>
    <w:rsid w:val="003171AB"/>
    <w:rsid w:val="003223B2"/>
    <w:rsid w:val="00322A67"/>
    <w:rsid w:val="00330E13"/>
    <w:rsid w:val="00331BB1"/>
    <w:rsid w:val="00335A23"/>
    <w:rsid w:val="00340707"/>
    <w:rsid w:val="00341C61"/>
    <w:rsid w:val="00351841"/>
    <w:rsid w:val="003624A6"/>
    <w:rsid w:val="00364ADF"/>
    <w:rsid w:val="00365C8D"/>
    <w:rsid w:val="003670D9"/>
    <w:rsid w:val="00370B41"/>
    <w:rsid w:val="00371B27"/>
    <w:rsid w:val="003726C3"/>
    <w:rsid w:val="00374333"/>
    <w:rsid w:val="00375D2E"/>
    <w:rsid w:val="00383071"/>
    <w:rsid w:val="00383B19"/>
    <w:rsid w:val="00384CBC"/>
    <w:rsid w:val="0038608A"/>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550C"/>
    <w:rsid w:val="004170BF"/>
    <w:rsid w:val="004270E3"/>
    <w:rsid w:val="004348DC"/>
    <w:rsid w:val="00434921"/>
    <w:rsid w:val="004354CC"/>
    <w:rsid w:val="00442018"/>
    <w:rsid w:val="00446567"/>
    <w:rsid w:val="00447B10"/>
    <w:rsid w:val="00452EE4"/>
    <w:rsid w:val="00452F0B"/>
    <w:rsid w:val="004536D6"/>
    <w:rsid w:val="00457224"/>
    <w:rsid w:val="0047451F"/>
    <w:rsid w:val="0047482C"/>
    <w:rsid w:val="00475436"/>
    <w:rsid w:val="0048047E"/>
    <w:rsid w:val="00482AF9"/>
    <w:rsid w:val="004955EF"/>
    <w:rsid w:val="00496BB2"/>
    <w:rsid w:val="004B37B4"/>
    <w:rsid w:val="004B72B4"/>
    <w:rsid w:val="004C0314"/>
    <w:rsid w:val="004C0D3D"/>
    <w:rsid w:val="004C213E"/>
    <w:rsid w:val="004C376C"/>
    <w:rsid w:val="004C657F"/>
    <w:rsid w:val="004D17D8"/>
    <w:rsid w:val="004D52D8"/>
    <w:rsid w:val="004E2423"/>
    <w:rsid w:val="004E355B"/>
    <w:rsid w:val="004F59E5"/>
    <w:rsid w:val="005028E5"/>
    <w:rsid w:val="00503735"/>
    <w:rsid w:val="00516A88"/>
    <w:rsid w:val="00522065"/>
    <w:rsid w:val="005224F2"/>
    <w:rsid w:val="00533F1C"/>
    <w:rsid w:val="00536D8B"/>
    <w:rsid w:val="005379C3"/>
    <w:rsid w:val="005519C2"/>
    <w:rsid w:val="005523E0"/>
    <w:rsid w:val="0055320F"/>
    <w:rsid w:val="0055699B"/>
    <w:rsid w:val="0056020A"/>
    <w:rsid w:val="00562E3A"/>
    <w:rsid w:val="00563D3D"/>
    <w:rsid w:val="005659AA"/>
    <w:rsid w:val="005676E8"/>
    <w:rsid w:val="00577C12"/>
    <w:rsid w:val="00580BFC"/>
    <w:rsid w:val="00581048"/>
    <w:rsid w:val="00581203"/>
    <w:rsid w:val="0058349C"/>
    <w:rsid w:val="00585FBE"/>
    <w:rsid w:val="005870E8"/>
    <w:rsid w:val="0058789C"/>
    <w:rsid w:val="00597750"/>
    <w:rsid w:val="005A3432"/>
    <w:rsid w:val="005A4D4E"/>
    <w:rsid w:val="005A7237"/>
    <w:rsid w:val="005B21FA"/>
    <w:rsid w:val="005B3244"/>
    <w:rsid w:val="005B6EE8"/>
    <w:rsid w:val="005B7731"/>
    <w:rsid w:val="005C4515"/>
    <w:rsid w:val="005C5602"/>
    <w:rsid w:val="005C74A6"/>
    <w:rsid w:val="005D3B4D"/>
    <w:rsid w:val="005D615C"/>
    <w:rsid w:val="005E1860"/>
    <w:rsid w:val="005E752A"/>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3A2E"/>
    <w:rsid w:val="00654695"/>
    <w:rsid w:val="0065500A"/>
    <w:rsid w:val="00655217"/>
    <w:rsid w:val="00655C9F"/>
    <w:rsid w:val="0065727C"/>
    <w:rsid w:val="00670307"/>
    <w:rsid w:val="00674862"/>
    <w:rsid w:val="00674A78"/>
    <w:rsid w:val="00696A16"/>
    <w:rsid w:val="006A4840"/>
    <w:rsid w:val="006A52A0"/>
    <w:rsid w:val="006A7E1D"/>
    <w:rsid w:val="006C3A56"/>
    <w:rsid w:val="006D13F4"/>
    <w:rsid w:val="006D6AED"/>
    <w:rsid w:val="006D7C0E"/>
    <w:rsid w:val="006E6D0B"/>
    <w:rsid w:val="006F126E"/>
    <w:rsid w:val="006F32C9"/>
    <w:rsid w:val="006F3834"/>
    <w:rsid w:val="006F5693"/>
    <w:rsid w:val="006F5D4C"/>
    <w:rsid w:val="00717B01"/>
    <w:rsid w:val="007227D9"/>
    <w:rsid w:val="0072491F"/>
    <w:rsid w:val="00725598"/>
    <w:rsid w:val="007374A1"/>
    <w:rsid w:val="00745693"/>
    <w:rsid w:val="00752712"/>
    <w:rsid w:val="00753A84"/>
    <w:rsid w:val="007611F5"/>
    <w:rsid w:val="007619E4"/>
    <w:rsid w:val="00761E75"/>
    <w:rsid w:val="0076495E"/>
    <w:rsid w:val="00765FC8"/>
    <w:rsid w:val="00775694"/>
    <w:rsid w:val="00783EF0"/>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4487"/>
    <w:rsid w:val="00805417"/>
    <w:rsid w:val="00825576"/>
    <w:rsid w:val="00825D33"/>
    <w:rsid w:val="008266F9"/>
    <w:rsid w:val="008267E2"/>
    <w:rsid w:val="00826A9B"/>
    <w:rsid w:val="00832B83"/>
    <w:rsid w:val="00834842"/>
    <w:rsid w:val="00840E7B"/>
    <w:rsid w:val="008536AF"/>
    <w:rsid w:val="00853D40"/>
    <w:rsid w:val="008564FC"/>
    <w:rsid w:val="00864E76"/>
    <w:rsid w:val="00872581"/>
    <w:rsid w:val="0087459D"/>
    <w:rsid w:val="0087680F"/>
    <w:rsid w:val="00876D81"/>
    <w:rsid w:val="00881D86"/>
    <w:rsid w:val="00883306"/>
    <w:rsid w:val="008850FE"/>
    <w:rsid w:val="008904F9"/>
    <w:rsid w:val="00890E4C"/>
    <w:rsid w:val="00890E74"/>
    <w:rsid w:val="00892798"/>
    <w:rsid w:val="0089418F"/>
    <w:rsid w:val="00897C29"/>
    <w:rsid w:val="008A1A9C"/>
    <w:rsid w:val="008A4633"/>
    <w:rsid w:val="008B032E"/>
    <w:rsid w:val="008C0FA2"/>
    <w:rsid w:val="008C2342"/>
    <w:rsid w:val="008C77B6"/>
    <w:rsid w:val="008D1B91"/>
    <w:rsid w:val="008D4CA2"/>
    <w:rsid w:val="008D724A"/>
    <w:rsid w:val="008E7A3E"/>
    <w:rsid w:val="008F41FD"/>
    <w:rsid w:val="008F4479"/>
    <w:rsid w:val="008F4BA0"/>
    <w:rsid w:val="008F63D1"/>
    <w:rsid w:val="00901726"/>
    <w:rsid w:val="0091330E"/>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836D6"/>
    <w:rsid w:val="00990634"/>
    <w:rsid w:val="00991733"/>
    <w:rsid w:val="00992078"/>
    <w:rsid w:val="00992BE3"/>
    <w:rsid w:val="009A1467"/>
    <w:rsid w:val="009A6464"/>
    <w:rsid w:val="009B69F5"/>
    <w:rsid w:val="009C5FF7"/>
    <w:rsid w:val="009C6292"/>
    <w:rsid w:val="009D15DB"/>
    <w:rsid w:val="009D3133"/>
    <w:rsid w:val="009D3650"/>
    <w:rsid w:val="009E160D"/>
    <w:rsid w:val="009F1CBB"/>
    <w:rsid w:val="009F3305"/>
    <w:rsid w:val="009F6FB2"/>
    <w:rsid w:val="00A071C0"/>
    <w:rsid w:val="00A2096C"/>
    <w:rsid w:val="00A22670"/>
    <w:rsid w:val="00A24B35"/>
    <w:rsid w:val="00A271BA"/>
    <w:rsid w:val="00A27F86"/>
    <w:rsid w:val="00A431C6"/>
    <w:rsid w:val="00A4649C"/>
    <w:rsid w:val="00A503D4"/>
    <w:rsid w:val="00A54315"/>
    <w:rsid w:val="00A60FBC"/>
    <w:rsid w:val="00A65C0B"/>
    <w:rsid w:val="00A776BA"/>
    <w:rsid w:val="00A81FD2"/>
    <w:rsid w:val="00A8441A"/>
    <w:rsid w:val="00A8674A"/>
    <w:rsid w:val="00A96E24"/>
    <w:rsid w:val="00A97504"/>
    <w:rsid w:val="00AA6F6E"/>
    <w:rsid w:val="00AB122B"/>
    <w:rsid w:val="00AB21B0"/>
    <w:rsid w:val="00AB48D3"/>
    <w:rsid w:val="00AC1017"/>
    <w:rsid w:val="00AC17DC"/>
    <w:rsid w:val="00AC4566"/>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06DB"/>
    <w:rsid w:val="00B71625"/>
    <w:rsid w:val="00B75C54"/>
    <w:rsid w:val="00B8710E"/>
    <w:rsid w:val="00B92A93"/>
    <w:rsid w:val="00BA17A8"/>
    <w:rsid w:val="00BA3C33"/>
    <w:rsid w:val="00BB0878"/>
    <w:rsid w:val="00BB1879"/>
    <w:rsid w:val="00BC0ABE"/>
    <w:rsid w:val="00BC30DB"/>
    <w:rsid w:val="00BC64FF"/>
    <w:rsid w:val="00BC7C37"/>
    <w:rsid w:val="00BD2244"/>
    <w:rsid w:val="00BE55EA"/>
    <w:rsid w:val="00BE6472"/>
    <w:rsid w:val="00BE6E06"/>
    <w:rsid w:val="00BE7DBA"/>
    <w:rsid w:val="00BF29B8"/>
    <w:rsid w:val="00BF46EA"/>
    <w:rsid w:val="00C07769"/>
    <w:rsid w:val="00C07D05"/>
    <w:rsid w:val="00C10856"/>
    <w:rsid w:val="00C203FA"/>
    <w:rsid w:val="00C244F5"/>
    <w:rsid w:val="00C3164F"/>
    <w:rsid w:val="00C31B5E"/>
    <w:rsid w:val="00C34D3E"/>
    <w:rsid w:val="00C35B37"/>
    <w:rsid w:val="00C3747A"/>
    <w:rsid w:val="00C376F4"/>
    <w:rsid w:val="00C37F29"/>
    <w:rsid w:val="00C56DCC"/>
    <w:rsid w:val="00C57075"/>
    <w:rsid w:val="00C6190D"/>
    <w:rsid w:val="00C72AFE"/>
    <w:rsid w:val="00C72F38"/>
    <w:rsid w:val="00C81619"/>
    <w:rsid w:val="00C863DD"/>
    <w:rsid w:val="00CA013C"/>
    <w:rsid w:val="00CA6034"/>
    <w:rsid w:val="00CA6D6D"/>
    <w:rsid w:val="00CC4F7F"/>
    <w:rsid w:val="00CC6EA0"/>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C5040"/>
    <w:rsid w:val="00DD4CD4"/>
    <w:rsid w:val="00DD65A2"/>
    <w:rsid w:val="00DD6770"/>
    <w:rsid w:val="00DD7082"/>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42BE"/>
    <w:rsid w:val="00E47013"/>
    <w:rsid w:val="00E541F9"/>
    <w:rsid w:val="00E57B79"/>
    <w:rsid w:val="00E63419"/>
    <w:rsid w:val="00E64496"/>
    <w:rsid w:val="00E72115"/>
    <w:rsid w:val="00E8322E"/>
    <w:rsid w:val="00E903E0"/>
    <w:rsid w:val="00EA1115"/>
    <w:rsid w:val="00EA39EB"/>
    <w:rsid w:val="00EA58CE"/>
    <w:rsid w:val="00EB02F1"/>
    <w:rsid w:val="00EB2436"/>
    <w:rsid w:val="00EB33FF"/>
    <w:rsid w:val="00EB3D1A"/>
    <w:rsid w:val="00EC2759"/>
    <w:rsid w:val="00EC7106"/>
    <w:rsid w:val="00ED0120"/>
    <w:rsid w:val="00ED3BBA"/>
    <w:rsid w:val="00ED4E12"/>
    <w:rsid w:val="00EE051B"/>
    <w:rsid w:val="00EE54B4"/>
    <w:rsid w:val="00EF1AD8"/>
    <w:rsid w:val="00EF2B5C"/>
    <w:rsid w:val="00EF5488"/>
    <w:rsid w:val="00EF7794"/>
    <w:rsid w:val="00F01651"/>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81DCF"/>
    <w:rsid w:val="00F87F25"/>
    <w:rsid w:val="00F9137C"/>
    <w:rsid w:val="00F94060"/>
    <w:rsid w:val="00FA56F6"/>
    <w:rsid w:val="00FB329D"/>
    <w:rsid w:val="00FC27E3"/>
    <w:rsid w:val="00FC74C7"/>
    <w:rsid w:val="00FD451D"/>
    <w:rsid w:val="00FD5B22"/>
    <w:rsid w:val="00FE1B01"/>
    <w:rsid w:val="00FF75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724CF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25D33"/>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25D3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25D3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25D3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25D3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9"/>
    <w:rsid w:val="00825D3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25D3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25D33"/>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25D33"/>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25D33"/>
    <w:rPr>
      <w:b/>
      <w:sz w:val="26"/>
      <w:u w:val="none"/>
    </w:rPr>
  </w:style>
  <w:style w:type="character" w:customStyle="1" w:styleId="StyleUnderline">
    <w:name w:val="Style Underline"/>
    <w:aliases w:val="Underline"/>
    <w:basedOn w:val="DefaultParagraphFont"/>
    <w:uiPriority w:val="1"/>
    <w:qFormat/>
    <w:rsid w:val="00825D33"/>
    <w:rPr>
      <w:b w:val="0"/>
      <w:sz w:val="22"/>
      <w:u w:val="single"/>
    </w:rPr>
  </w:style>
  <w:style w:type="character" w:styleId="Emphasis">
    <w:name w:val="Emphasis"/>
    <w:basedOn w:val="DefaultParagraphFont"/>
    <w:uiPriority w:val="20"/>
    <w:qFormat/>
    <w:rsid w:val="00825D33"/>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25D33"/>
    <w:rPr>
      <w:color w:val="auto"/>
      <w:u w:val="none"/>
    </w:rPr>
  </w:style>
  <w:style w:type="character" w:styleId="Hyperlink">
    <w:name w:val="Hyperlink"/>
    <w:basedOn w:val="DefaultParagraphFont"/>
    <w:uiPriority w:val="99"/>
    <w:unhideWhenUsed/>
    <w:rsid w:val="00825D33"/>
    <w:rPr>
      <w:color w:val="auto"/>
      <w:u w:val="none"/>
    </w:rPr>
  </w:style>
  <w:style w:type="paragraph" w:styleId="DocumentMap">
    <w:name w:val="Document Map"/>
    <w:basedOn w:val="Normal"/>
    <w:link w:val="DocumentMapChar"/>
    <w:uiPriority w:val="99"/>
    <w:semiHidden/>
    <w:unhideWhenUsed/>
    <w:rsid w:val="00825D3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25D33"/>
    <w:rPr>
      <w:rFonts w:ascii="Lucida Grande" w:hAnsi="Lucida Grande" w:cs="Lucida Grande"/>
    </w:rPr>
  </w:style>
  <w:style w:type="paragraph" w:styleId="NormalWeb">
    <w:name w:val="Normal (Web)"/>
    <w:basedOn w:val="Normal"/>
    <w:uiPriority w:val="99"/>
    <w:semiHidden/>
    <w:unhideWhenUsed/>
    <w:rsid w:val="00825D33"/>
    <w:pPr>
      <w:spacing w:before="100" w:beforeAutospacing="1" w:after="100" w:afterAutospacing="1" w:line="240" w:lineRule="auto"/>
    </w:pPr>
    <w:rPr>
      <w:rFonts w:ascii="Times New Roman" w:hAnsi="Times New Roman" w:cs="Times New Roman"/>
      <w:sz w:val="24"/>
    </w:rPr>
  </w:style>
  <w:style w:type="character" w:styleId="Strong">
    <w:name w:val="Strong"/>
    <w:basedOn w:val="DefaultParagraphFont"/>
    <w:uiPriority w:val="22"/>
    <w:qFormat/>
    <w:rsid w:val="00825D33"/>
    <w:rPr>
      <w:b/>
      <w:bCs/>
    </w:rPr>
  </w:style>
  <w:style w:type="character" w:customStyle="1" w:styleId="apple-converted-space">
    <w:name w:val="apple-converted-space"/>
    <w:basedOn w:val="DefaultParagraphFont"/>
    <w:rsid w:val="00825D33"/>
  </w:style>
  <w:style w:type="paragraph" w:styleId="ListParagraph">
    <w:name w:val="List Paragraph"/>
    <w:basedOn w:val="Normal"/>
    <w:uiPriority w:val="34"/>
    <w:qFormat/>
    <w:rsid w:val="00CC4F7F"/>
    <w:pPr>
      <w:ind w:left="720"/>
      <w:contextualSpacing/>
    </w:pPr>
  </w:style>
  <w:style w:type="character" w:styleId="CommentReference">
    <w:name w:val="annotation reference"/>
    <w:basedOn w:val="DefaultParagraphFont"/>
    <w:uiPriority w:val="99"/>
    <w:semiHidden/>
    <w:unhideWhenUsed/>
    <w:rsid w:val="00783EF0"/>
    <w:rPr>
      <w:sz w:val="16"/>
      <w:szCs w:val="16"/>
    </w:rPr>
  </w:style>
  <w:style w:type="paragraph" w:styleId="CommentText">
    <w:name w:val="annotation text"/>
    <w:basedOn w:val="Normal"/>
    <w:link w:val="CommentTextChar"/>
    <w:uiPriority w:val="99"/>
    <w:semiHidden/>
    <w:unhideWhenUsed/>
    <w:rsid w:val="00783EF0"/>
    <w:pPr>
      <w:spacing w:line="240" w:lineRule="auto"/>
    </w:pPr>
    <w:rPr>
      <w:sz w:val="20"/>
      <w:szCs w:val="20"/>
    </w:rPr>
  </w:style>
  <w:style w:type="character" w:customStyle="1" w:styleId="CommentTextChar">
    <w:name w:val="Comment Text Char"/>
    <w:basedOn w:val="DefaultParagraphFont"/>
    <w:link w:val="CommentText"/>
    <w:uiPriority w:val="99"/>
    <w:semiHidden/>
    <w:rsid w:val="00783EF0"/>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783EF0"/>
    <w:rPr>
      <w:b/>
      <w:bCs/>
    </w:rPr>
  </w:style>
  <w:style w:type="character" w:customStyle="1" w:styleId="CommentSubjectChar">
    <w:name w:val="Comment Subject Char"/>
    <w:basedOn w:val="CommentTextChar"/>
    <w:link w:val="CommentSubject"/>
    <w:uiPriority w:val="99"/>
    <w:semiHidden/>
    <w:rsid w:val="00783EF0"/>
    <w:rPr>
      <w:rFonts w:ascii="Calibri" w:hAnsi="Calibri"/>
      <w:b/>
      <w:bCs/>
      <w:sz w:val="20"/>
      <w:szCs w:val="20"/>
    </w:rPr>
  </w:style>
  <w:style w:type="paragraph" w:styleId="BalloonText">
    <w:name w:val="Balloon Text"/>
    <w:basedOn w:val="Normal"/>
    <w:link w:val="BalloonTextChar"/>
    <w:uiPriority w:val="99"/>
    <w:semiHidden/>
    <w:unhideWhenUsed/>
    <w:rsid w:val="00783E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3EF0"/>
    <w:rPr>
      <w:rFonts w:ascii="Segoe UI" w:hAnsi="Segoe UI" w:cs="Segoe UI"/>
      <w:sz w:val="18"/>
      <w:szCs w:val="18"/>
    </w:rPr>
  </w:style>
  <w:style w:type="character" w:styleId="UnresolvedMention">
    <w:name w:val="Unresolved Mention"/>
    <w:basedOn w:val="DefaultParagraphFont"/>
    <w:uiPriority w:val="99"/>
    <w:rsid w:val="00EB02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11387">
      <w:bodyDiv w:val="1"/>
      <w:marLeft w:val="0"/>
      <w:marRight w:val="0"/>
      <w:marTop w:val="0"/>
      <w:marBottom w:val="0"/>
      <w:divBdr>
        <w:top w:val="none" w:sz="0" w:space="0" w:color="auto"/>
        <w:left w:val="none" w:sz="0" w:space="0" w:color="auto"/>
        <w:bottom w:val="none" w:sz="0" w:space="0" w:color="auto"/>
        <w:right w:val="none" w:sz="0" w:space="0" w:color="auto"/>
      </w:divBdr>
      <w:divsChild>
        <w:div w:id="987393852">
          <w:marLeft w:val="0"/>
          <w:marRight w:val="0"/>
          <w:marTop w:val="0"/>
          <w:marBottom w:val="0"/>
          <w:divBdr>
            <w:top w:val="none" w:sz="0" w:space="0" w:color="auto"/>
            <w:left w:val="none" w:sz="0" w:space="0" w:color="auto"/>
            <w:bottom w:val="none" w:sz="0" w:space="0" w:color="auto"/>
            <w:right w:val="none" w:sz="0" w:space="0" w:color="auto"/>
          </w:divBdr>
          <w:divsChild>
            <w:div w:id="236398606">
              <w:marLeft w:val="0"/>
              <w:marRight w:val="0"/>
              <w:marTop w:val="0"/>
              <w:marBottom w:val="0"/>
              <w:divBdr>
                <w:top w:val="none" w:sz="0" w:space="0" w:color="auto"/>
                <w:left w:val="none" w:sz="0" w:space="0" w:color="auto"/>
                <w:bottom w:val="none" w:sz="0" w:space="0" w:color="auto"/>
                <w:right w:val="none" w:sz="0" w:space="0" w:color="auto"/>
              </w:divBdr>
              <w:divsChild>
                <w:div w:id="1291933422">
                  <w:marLeft w:val="0"/>
                  <w:marRight w:val="0"/>
                  <w:marTop w:val="0"/>
                  <w:marBottom w:val="0"/>
                  <w:divBdr>
                    <w:top w:val="none" w:sz="0" w:space="0" w:color="auto"/>
                    <w:left w:val="none" w:sz="0" w:space="0" w:color="auto"/>
                    <w:bottom w:val="none" w:sz="0" w:space="0" w:color="auto"/>
                    <w:right w:val="none" w:sz="0" w:space="0" w:color="auto"/>
                  </w:divBdr>
                </w:div>
              </w:divsChild>
            </w:div>
            <w:div w:id="2002584069">
              <w:marLeft w:val="0"/>
              <w:marRight w:val="0"/>
              <w:marTop w:val="0"/>
              <w:marBottom w:val="0"/>
              <w:divBdr>
                <w:top w:val="none" w:sz="0" w:space="0" w:color="auto"/>
                <w:left w:val="none" w:sz="0" w:space="0" w:color="auto"/>
                <w:bottom w:val="none" w:sz="0" w:space="0" w:color="auto"/>
                <w:right w:val="none" w:sz="0" w:space="0" w:color="auto"/>
              </w:divBdr>
              <w:divsChild>
                <w:div w:id="869563456">
                  <w:marLeft w:val="0"/>
                  <w:marRight w:val="0"/>
                  <w:marTop w:val="0"/>
                  <w:marBottom w:val="0"/>
                  <w:divBdr>
                    <w:top w:val="none" w:sz="0" w:space="0" w:color="auto"/>
                    <w:left w:val="none" w:sz="0" w:space="0" w:color="auto"/>
                    <w:bottom w:val="none" w:sz="0" w:space="0" w:color="auto"/>
                    <w:right w:val="none" w:sz="0" w:space="0" w:color="auto"/>
                  </w:divBdr>
                </w:div>
                <w:div w:id="1030299660">
                  <w:marLeft w:val="0"/>
                  <w:marRight w:val="0"/>
                  <w:marTop w:val="0"/>
                  <w:marBottom w:val="0"/>
                  <w:divBdr>
                    <w:top w:val="none" w:sz="0" w:space="0" w:color="auto"/>
                    <w:left w:val="none" w:sz="0" w:space="0" w:color="auto"/>
                    <w:bottom w:val="none" w:sz="0" w:space="0" w:color="auto"/>
                    <w:right w:val="none" w:sz="0" w:space="0" w:color="auto"/>
                  </w:divBdr>
                </w:div>
              </w:divsChild>
            </w:div>
            <w:div w:id="98448808">
              <w:marLeft w:val="0"/>
              <w:marRight w:val="0"/>
              <w:marTop w:val="0"/>
              <w:marBottom w:val="0"/>
              <w:divBdr>
                <w:top w:val="none" w:sz="0" w:space="0" w:color="auto"/>
                <w:left w:val="none" w:sz="0" w:space="0" w:color="auto"/>
                <w:bottom w:val="none" w:sz="0" w:space="0" w:color="auto"/>
                <w:right w:val="none" w:sz="0" w:space="0" w:color="auto"/>
              </w:divBdr>
              <w:divsChild>
                <w:div w:id="117916383">
                  <w:marLeft w:val="0"/>
                  <w:marRight w:val="0"/>
                  <w:marTop w:val="0"/>
                  <w:marBottom w:val="0"/>
                  <w:divBdr>
                    <w:top w:val="none" w:sz="0" w:space="0" w:color="auto"/>
                    <w:left w:val="none" w:sz="0" w:space="0" w:color="auto"/>
                    <w:bottom w:val="none" w:sz="0" w:space="0" w:color="auto"/>
                    <w:right w:val="none" w:sz="0" w:space="0" w:color="auto"/>
                  </w:divBdr>
                </w:div>
              </w:divsChild>
            </w:div>
            <w:div w:id="1498182281">
              <w:marLeft w:val="0"/>
              <w:marRight w:val="0"/>
              <w:marTop w:val="0"/>
              <w:marBottom w:val="0"/>
              <w:divBdr>
                <w:top w:val="none" w:sz="0" w:space="0" w:color="auto"/>
                <w:left w:val="none" w:sz="0" w:space="0" w:color="auto"/>
                <w:bottom w:val="none" w:sz="0" w:space="0" w:color="auto"/>
                <w:right w:val="none" w:sz="0" w:space="0" w:color="auto"/>
              </w:divBdr>
              <w:divsChild>
                <w:div w:id="271939900">
                  <w:marLeft w:val="0"/>
                  <w:marRight w:val="0"/>
                  <w:marTop w:val="0"/>
                  <w:marBottom w:val="0"/>
                  <w:divBdr>
                    <w:top w:val="none" w:sz="0" w:space="0" w:color="auto"/>
                    <w:left w:val="none" w:sz="0" w:space="0" w:color="auto"/>
                    <w:bottom w:val="none" w:sz="0" w:space="0" w:color="auto"/>
                    <w:right w:val="none" w:sz="0" w:space="0" w:color="auto"/>
                  </w:divBdr>
                </w:div>
                <w:div w:id="535312524">
                  <w:marLeft w:val="0"/>
                  <w:marRight w:val="0"/>
                  <w:marTop w:val="0"/>
                  <w:marBottom w:val="0"/>
                  <w:divBdr>
                    <w:top w:val="none" w:sz="0" w:space="0" w:color="auto"/>
                    <w:left w:val="none" w:sz="0" w:space="0" w:color="auto"/>
                    <w:bottom w:val="none" w:sz="0" w:space="0" w:color="auto"/>
                    <w:right w:val="none" w:sz="0" w:space="0" w:color="auto"/>
                  </w:divBdr>
                </w:div>
              </w:divsChild>
            </w:div>
            <w:div w:id="277638615">
              <w:marLeft w:val="0"/>
              <w:marRight w:val="0"/>
              <w:marTop w:val="0"/>
              <w:marBottom w:val="0"/>
              <w:divBdr>
                <w:top w:val="none" w:sz="0" w:space="0" w:color="auto"/>
                <w:left w:val="none" w:sz="0" w:space="0" w:color="auto"/>
                <w:bottom w:val="none" w:sz="0" w:space="0" w:color="auto"/>
                <w:right w:val="none" w:sz="0" w:space="0" w:color="auto"/>
              </w:divBdr>
              <w:divsChild>
                <w:div w:id="167521324">
                  <w:marLeft w:val="0"/>
                  <w:marRight w:val="0"/>
                  <w:marTop w:val="0"/>
                  <w:marBottom w:val="0"/>
                  <w:divBdr>
                    <w:top w:val="none" w:sz="0" w:space="0" w:color="auto"/>
                    <w:left w:val="none" w:sz="0" w:space="0" w:color="auto"/>
                    <w:bottom w:val="none" w:sz="0" w:space="0" w:color="auto"/>
                    <w:right w:val="none" w:sz="0" w:space="0" w:color="auto"/>
                  </w:divBdr>
                </w:div>
                <w:div w:id="579757924">
                  <w:marLeft w:val="0"/>
                  <w:marRight w:val="0"/>
                  <w:marTop w:val="0"/>
                  <w:marBottom w:val="0"/>
                  <w:divBdr>
                    <w:top w:val="none" w:sz="0" w:space="0" w:color="auto"/>
                    <w:left w:val="none" w:sz="0" w:space="0" w:color="auto"/>
                    <w:bottom w:val="none" w:sz="0" w:space="0" w:color="auto"/>
                    <w:right w:val="none" w:sz="0" w:space="0" w:color="auto"/>
                  </w:divBdr>
                </w:div>
              </w:divsChild>
            </w:div>
            <w:div w:id="177041062">
              <w:marLeft w:val="0"/>
              <w:marRight w:val="0"/>
              <w:marTop w:val="0"/>
              <w:marBottom w:val="0"/>
              <w:divBdr>
                <w:top w:val="none" w:sz="0" w:space="0" w:color="auto"/>
                <w:left w:val="none" w:sz="0" w:space="0" w:color="auto"/>
                <w:bottom w:val="none" w:sz="0" w:space="0" w:color="auto"/>
                <w:right w:val="none" w:sz="0" w:space="0" w:color="auto"/>
              </w:divBdr>
              <w:divsChild>
                <w:div w:id="1779829998">
                  <w:marLeft w:val="0"/>
                  <w:marRight w:val="0"/>
                  <w:marTop w:val="0"/>
                  <w:marBottom w:val="0"/>
                  <w:divBdr>
                    <w:top w:val="none" w:sz="0" w:space="0" w:color="auto"/>
                    <w:left w:val="none" w:sz="0" w:space="0" w:color="auto"/>
                    <w:bottom w:val="none" w:sz="0" w:space="0" w:color="auto"/>
                    <w:right w:val="none" w:sz="0" w:space="0" w:color="auto"/>
                  </w:divBdr>
                </w:div>
              </w:divsChild>
            </w:div>
            <w:div w:id="2095778932">
              <w:marLeft w:val="0"/>
              <w:marRight w:val="0"/>
              <w:marTop w:val="0"/>
              <w:marBottom w:val="0"/>
              <w:divBdr>
                <w:top w:val="none" w:sz="0" w:space="0" w:color="auto"/>
                <w:left w:val="none" w:sz="0" w:space="0" w:color="auto"/>
                <w:bottom w:val="none" w:sz="0" w:space="0" w:color="auto"/>
                <w:right w:val="none" w:sz="0" w:space="0" w:color="auto"/>
              </w:divBdr>
              <w:divsChild>
                <w:div w:id="1727799146">
                  <w:marLeft w:val="0"/>
                  <w:marRight w:val="0"/>
                  <w:marTop w:val="0"/>
                  <w:marBottom w:val="0"/>
                  <w:divBdr>
                    <w:top w:val="none" w:sz="0" w:space="0" w:color="auto"/>
                    <w:left w:val="none" w:sz="0" w:space="0" w:color="auto"/>
                    <w:bottom w:val="none" w:sz="0" w:space="0" w:color="auto"/>
                    <w:right w:val="none" w:sz="0" w:space="0" w:color="auto"/>
                  </w:divBdr>
                </w:div>
                <w:div w:id="63205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59158">
      <w:bodyDiv w:val="1"/>
      <w:marLeft w:val="0"/>
      <w:marRight w:val="0"/>
      <w:marTop w:val="0"/>
      <w:marBottom w:val="0"/>
      <w:divBdr>
        <w:top w:val="none" w:sz="0" w:space="0" w:color="auto"/>
        <w:left w:val="none" w:sz="0" w:space="0" w:color="auto"/>
        <w:bottom w:val="none" w:sz="0" w:space="0" w:color="auto"/>
        <w:right w:val="none" w:sz="0" w:space="0" w:color="auto"/>
      </w:divBdr>
      <w:divsChild>
        <w:div w:id="1435980222">
          <w:marLeft w:val="0"/>
          <w:marRight w:val="0"/>
          <w:marTop w:val="0"/>
          <w:marBottom w:val="0"/>
          <w:divBdr>
            <w:top w:val="none" w:sz="0" w:space="0" w:color="auto"/>
            <w:left w:val="none" w:sz="0" w:space="0" w:color="auto"/>
            <w:bottom w:val="none" w:sz="0" w:space="0" w:color="auto"/>
            <w:right w:val="none" w:sz="0" w:space="0" w:color="auto"/>
          </w:divBdr>
          <w:divsChild>
            <w:div w:id="351109078">
              <w:marLeft w:val="0"/>
              <w:marRight w:val="0"/>
              <w:marTop w:val="0"/>
              <w:marBottom w:val="0"/>
              <w:divBdr>
                <w:top w:val="none" w:sz="0" w:space="0" w:color="auto"/>
                <w:left w:val="none" w:sz="0" w:space="0" w:color="auto"/>
                <w:bottom w:val="none" w:sz="0" w:space="0" w:color="auto"/>
                <w:right w:val="none" w:sz="0" w:space="0" w:color="auto"/>
              </w:divBdr>
              <w:divsChild>
                <w:div w:id="2082479270">
                  <w:marLeft w:val="0"/>
                  <w:marRight w:val="0"/>
                  <w:marTop w:val="0"/>
                  <w:marBottom w:val="0"/>
                  <w:divBdr>
                    <w:top w:val="none" w:sz="0" w:space="0" w:color="auto"/>
                    <w:left w:val="none" w:sz="0" w:space="0" w:color="auto"/>
                    <w:bottom w:val="none" w:sz="0" w:space="0" w:color="auto"/>
                    <w:right w:val="none" w:sz="0" w:space="0" w:color="auto"/>
                  </w:divBdr>
                </w:div>
              </w:divsChild>
            </w:div>
            <w:div w:id="1885677140">
              <w:marLeft w:val="0"/>
              <w:marRight w:val="0"/>
              <w:marTop w:val="0"/>
              <w:marBottom w:val="0"/>
              <w:divBdr>
                <w:top w:val="none" w:sz="0" w:space="0" w:color="auto"/>
                <w:left w:val="none" w:sz="0" w:space="0" w:color="auto"/>
                <w:bottom w:val="none" w:sz="0" w:space="0" w:color="auto"/>
                <w:right w:val="none" w:sz="0" w:space="0" w:color="auto"/>
              </w:divBdr>
              <w:divsChild>
                <w:div w:id="1704211763">
                  <w:marLeft w:val="0"/>
                  <w:marRight w:val="0"/>
                  <w:marTop w:val="0"/>
                  <w:marBottom w:val="0"/>
                  <w:divBdr>
                    <w:top w:val="none" w:sz="0" w:space="0" w:color="auto"/>
                    <w:left w:val="none" w:sz="0" w:space="0" w:color="auto"/>
                    <w:bottom w:val="none" w:sz="0" w:space="0" w:color="auto"/>
                    <w:right w:val="none" w:sz="0" w:space="0" w:color="auto"/>
                  </w:divBdr>
                </w:div>
                <w:div w:id="2038463473">
                  <w:marLeft w:val="0"/>
                  <w:marRight w:val="0"/>
                  <w:marTop w:val="0"/>
                  <w:marBottom w:val="0"/>
                  <w:divBdr>
                    <w:top w:val="none" w:sz="0" w:space="0" w:color="auto"/>
                    <w:left w:val="none" w:sz="0" w:space="0" w:color="auto"/>
                    <w:bottom w:val="none" w:sz="0" w:space="0" w:color="auto"/>
                    <w:right w:val="none" w:sz="0" w:space="0" w:color="auto"/>
                  </w:divBdr>
                </w:div>
              </w:divsChild>
            </w:div>
            <w:div w:id="1200358460">
              <w:marLeft w:val="0"/>
              <w:marRight w:val="0"/>
              <w:marTop w:val="0"/>
              <w:marBottom w:val="0"/>
              <w:divBdr>
                <w:top w:val="none" w:sz="0" w:space="0" w:color="auto"/>
                <w:left w:val="none" w:sz="0" w:space="0" w:color="auto"/>
                <w:bottom w:val="none" w:sz="0" w:space="0" w:color="auto"/>
                <w:right w:val="none" w:sz="0" w:space="0" w:color="auto"/>
              </w:divBdr>
              <w:divsChild>
                <w:div w:id="1684627881">
                  <w:marLeft w:val="0"/>
                  <w:marRight w:val="0"/>
                  <w:marTop w:val="0"/>
                  <w:marBottom w:val="0"/>
                  <w:divBdr>
                    <w:top w:val="none" w:sz="0" w:space="0" w:color="auto"/>
                    <w:left w:val="none" w:sz="0" w:space="0" w:color="auto"/>
                    <w:bottom w:val="none" w:sz="0" w:space="0" w:color="auto"/>
                    <w:right w:val="none" w:sz="0" w:space="0" w:color="auto"/>
                  </w:divBdr>
                </w:div>
              </w:divsChild>
            </w:div>
            <w:div w:id="1902593708">
              <w:marLeft w:val="0"/>
              <w:marRight w:val="0"/>
              <w:marTop w:val="0"/>
              <w:marBottom w:val="0"/>
              <w:divBdr>
                <w:top w:val="none" w:sz="0" w:space="0" w:color="auto"/>
                <w:left w:val="none" w:sz="0" w:space="0" w:color="auto"/>
                <w:bottom w:val="none" w:sz="0" w:space="0" w:color="auto"/>
                <w:right w:val="none" w:sz="0" w:space="0" w:color="auto"/>
              </w:divBdr>
              <w:divsChild>
                <w:div w:id="2017609353">
                  <w:marLeft w:val="0"/>
                  <w:marRight w:val="0"/>
                  <w:marTop w:val="0"/>
                  <w:marBottom w:val="0"/>
                  <w:divBdr>
                    <w:top w:val="none" w:sz="0" w:space="0" w:color="auto"/>
                    <w:left w:val="none" w:sz="0" w:space="0" w:color="auto"/>
                    <w:bottom w:val="none" w:sz="0" w:space="0" w:color="auto"/>
                    <w:right w:val="none" w:sz="0" w:space="0" w:color="auto"/>
                  </w:divBdr>
                </w:div>
                <w:div w:id="408843875">
                  <w:marLeft w:val="0"/>
                  <w:marRight w:val="0"/>
                  <w:marTop w:val="0"/>
                  <w:marBottom w:val="0"/>
                  <w:divBdr>
                    <w:top w:val="none" w:sz="0" w:space="0" w:color="auto"/>
                    <w:left w:val="none" w:sz="0" w:space="0" w:color="auto"/>
                    <w:bottom w:val="none" w:sz="0" w:space="0" w:color="auto"/>
                    <w:right w:val="none" w:sz="0" w:space="0" w:color="auto"/>
                  </w:divBdr>
                </w:div>
              </w:divsChild>
            </w:div>
            <w:div w:id="1855529603">
              <w:marLeft w:val="0"/>
              <w:marRight w:val="0"/>
              <w:marTop w:val="0"/>
              <w:marBottom w:val="0"/>
              <w:divBdr>
                <w:top w:val="none" w:sz="0" w:space="0" w:color="auto"/>
                <w:left w:val="none" w:sz="0" w:space="0" w:color="auto"/>
                <w:bottom w:val="none" w:sz="0" w:space="0" w:color="auto"/>
                <w:right w:val="none" w:sz="0" w:space="0" w:color="auto"/>
              </w:divBdr>
              <w:divsChild>
                <w:div w:id="1207371664">
                  <w:marLeft w:val="0"/>
                  <w:marRight w:val="0"/>
                  <w:marTop w:val="0"/>
                  <w:marBottom w:val="0"/>
                  <w:divBdr>
                    <w:top w:val="none" w:sz="0" w:space="0" w:color="auto"/>
                    <w:left w:val="none" w:sz="0" w:space="0" w:color="auto"/>
                    <w:bottom w:val="none" w:sz="0" w:space="0" w:color="auto"/>
                    <w:right w:val="none" w:sz="0" w:space="0" w:color="auto"/>
                  </w:divBdr>
                </w:div>
                <w:div w:id="658651086">
                  <w:marLeft w:val="0"/>
                  <w:marRight w:val="0"/>
                  <w:marTop w:val="0"/>
                  <w:marBottom w:val="0"/>
                  <w:divBdr>
                    <w:top w:val="none" w:sz="0" w:space="0" w:color="auto"/>
                    <w:left w:val="none" w:sz="0" w:space="0" w:color="auto"/>
                    <w:bottom w:val="none" w:sz="0" w:space="0" w:color="auto"/>
                    <w:right w:val="none" w:sz="0" w:space="0" w:color="auto"/>
                  </w:divBdr>
                </w:div>
              </w:divsChild>
            </w:div>
            <w:div w:id="639265486">
              <w:marLeft w:val="0"/>
              <w:marRight w:val="0"/>
              <w:marTop w:val="0"/>
              <w:marBottom w:val="0"/>
              <w:divBdr>
                <w:top w:val="none" w:sz="0" w:space="0" w:color="auto"/>
                <w:left w:val="none" w:sz="0" w:space="0" w:color="auto"/>
                <w:bottom w:val="none" w:sz="0" w:space="0" w:color="auto"/>
                <w:right w:val="none" w:sz="0" w:space="0" w:color="auto"/>
              </w:divBdr>
              <w:divsChild>
                <w:div w:id="123158363">
                  <w:marLeft w:val="0"/>
                  <w:marRight w:val="0"/>
                  <w:marTop w:val="0"/>
                  <w:marBottom w:val="0"/>
                  <w:divBdr>
                    <w:top w:val="none" w:sz="0" w:space="0" w:color="auto"/>
                    <w:left w:val="none" w:sz="0" w:space="0" w:color="auto"/>
                    <w:bottom w:val="none" w:sz="0" w:space="0" w:color="auto"/>
                    <w:right w:val="none" w:sz="0" w:space="0" w:color="auto"/>
                  </w:divBdr>
                </w:div>
              </w:divsChild>
            </w:div>
            <w:div w:id="2019652448">
              <w:marLeft w:val="0"/>
              <w:marRight w:val="0"/>
              <w:marTop w:val="0"/>
              <w:marBottom w:val="0"/>
              <w:divBdr>
                <w:top w:val="none" w:sz="0" w:space="0" w:color="auto"/>
                <w:left w:val="none" w:sz="0" w:space="0" w:color="auto"/>
                <w:bottom w:val="none" w:sz="0" w:space="0" w:color="auto"/>
                <w:right w:val="none" w:sz="0" w:space="0" w:color="auto"/>
              </w:divBdr>
              <w:divsChild>
                <w:div w:id="1290357762">
                  <w:marLeft w:val="0"/>
                  <w:marRight w:val="0"/>
                  <w:marTop w:val="0"/>
                  <w:marBottom w:val="0"/>
                  <w:divBdr>
                    <w:top w:val="none" w:sz="0" w:space="0" w:color="auto"/>
                    <w:left w:val="none" w:sz="0" w:space="0" w:color="auto"/>
                    <w:bottom w:val="none" w:sz="0" w:space="0" w:color="auto"/>
                    <w:right w:val="none" w:sz="0" w:space="0" w:color="auto"/>
                  </w:divBdr>
                </w:div>
                <w:div w:id="34132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2393">
      <w:bodyDiv w:val="1"/>
      <w:marLeft w:val="0"/>
      <w:marRight w:val="0"/>
      <w:marTop w:val="0"/>
      <w:marBottom w:val="0"/>
      <w:divBdr>
        <w:top w:val="none" w:sz="0" w:space="0" w:color="auto"/>
        <w:left w:val="none" w:sz="0" w:space="0" w:color="auto"/>
        <w:bottom w:val="none" w:sz="0" w:space="0" w:color="auto"/>
        <w:right w:val="none" w:sz="0" w:space="0" w:color="auto"/>
      </w:divBdr>
      <w:divsChild>
        <w:div w:id="1798374915">
          <w:marLeft w:val="0"/>
          <w:marRight w:val="0"/>
          <w:marTop w:val="0"/>
          <w:marBottom w:val="0"/>
          <w:divBdr>
            <w:top w:val="none" w:sz="0" w:space="0" w:color="auto"/>
            <w:left w:val="none" w:sz="0" w:space="0" w:color="auto"/>
            <w:bottom w:val="none" w:sz="0" w:space="0" w:color="auto"/>
            <w:right w:val="none" w:sz="0" w:space="0" w:color="auto"/>
          </w:divBdr>
          <w:divsChild>
            <w:div w:id="240408244">
              <w:marLeft w:val="0"/>
              <w:marRight w:val="0"/>
              <w:marTop w:val="0"/>
              <w:marBottom w:val="0"/>
              <w:divBdr>
                <w:top w:val="none" w:sz="0" w:space="0" w:color="auto"/>
                <w:left w:val="none" w:sz="0" w:space="0" w:color="auto"/>
                <w:bottom w:val="none" w:sz="0" w:space="0" w:color="auto"/>
                <w:right w:val="none" w:sz="0" w:space="0" w:color="auto"/>
              </w:divBdr>
              <w:divsChild>
                <w:div w:id="299262990">
                  <w:marLeft w:val="0"/>
                  <w:marRight w:val="0"/>
                  <w:marTop w:val="0"/>
                  <w:marBottom w:val="0"/>
                  <w:divBdr>
                    <w:top w:val="none" w:sz="0" w:space="0" w:color="auto"/>
                    <w:left w:val="none" w:sz="0" w:space="0" w:color="auto"/>
                    <w:bottom w:val="none" w:sz="0" w:space="0" w:color="auto"/>
                    <w:right w:val="none" w:sz="0" w:space="0" w:color="auto"/>
                  </w:divBdr>
                </w:div>
              </w:divsChild>
            </w:div>
            <w:div w:id="1872762239">
              <w:marLeft w:val="0"/>
              <w:marRight w:val="0"/>
              <w:marTop w:val="0"/>
              <w:marBottom w:val="0"/>
              <w:divBdr>
                <w:top w:val="none" w:sz="0" w:space="0" w:color="auto"/>
                <w:left w:val="none" w:sz="0" w:space="0" w:color="auto"/>
                <w:bottom w:val="none" w:sz="0" w:space="0" w:color="auto"/>
                <w:right w:val="none" w:sz="0" w:space="0" w:color="auto"/>
              </w:divBdr>
              <w:divsChild>
                <w:div w:id="1450201040">
                  <w:marLeft w:val="0"/>
                  <w:marRight w:val="0"/>
                  <w:marTop w:val="0"/>
                  <w:marBottom w:val="0"/>
                  <w:divBdr>
                    <w:top w:val="none" w:sz="0" w:space="0" w:color="auto"/>
                    <w:left w:val="none" w:sz="0" w:space="0" w:color="auto"/>
                    <w:bottom w:val="none" w:sz="0" w:space="0" w:color="auto"/>
                    <w:right w:val="none" w:sz="0" w:space="0" w:color="auto"/>
                  </w:divBdr>
                </w:div>
                <w:div w:id="196430452">
                  <w:marLeft w:val="0"/>
                  <w:marRight w:val="0"/>
                  <w:marTop w:val="0"/>
                  <w:marBottom w:val="0"/>
                  <w:divBdr>
                    <w:top w:val="none" w:sz="0" w:space="0" w:color="auto"/>
                    <w:left w:val="none" w:sz="0" w:space="0" w:color="auto"/>
                    <w:bottom w:val="none" w:sz="0" w:space="0" w:color="auto"/>
                    <w:right w:val="none" w:sz="0" w:space="0" w:color="auto"/>
                  </w:divBdr>
                </w:div>
              </w:divsChild>
            </w:div>
            <w:div w:id="1850364750">
              <w:marLeft w:val="0"/>
              <w:marRight w:val="0"/>
              <w:marTop w:val="0"/>
              <w:marBottom w:val="0"/>
              <w:divBdr>
                <w:top w:val="none" w:sz="0" w:space="0" w:color="auto"/>
                <w:left w:val="none" w:sz="0" w:space="0" w:color="auto"/>
                <w:bottom w:val="none" w:sz="0" w:space="0" w:color="auto"/>
                <w:right w:val="none" w:sz="0" w:space="0" w:color="auto"/>
              </w:divBdr>
              <w:divsChild>
                <w:div w:id="1708290312">
                  <w:marLeft w:val="0"/>
                  <w:marRight w:val="0"/>
                  <w:marTop w:val="0"/>
                  <w:marBottom w:val="0"/>
                  <w:divBdr>
                    <w:top w:val="none" w:sz="0" w:space="0" w:color="auto"/>
                    <w:left w:val="none" w:sz="0" w:space="0" w:color="auto"/>
                    <w:bottom w:val="none" w:sz="0" w:space="0" w:color="auto"/>
                    <w:right w:val="none" w:sz="0" w:space="0" w:color="auto"/>
                  </w:divBdr>
                </w:div>
              </w:divsChild>
            </w:div>
            <w:div w:id="545069663">
              <w:marLeft w:val="0"/>
              <w:marRight w:val="0"/>
              <w:marTop w:val="0"/>
              <w:marBottom w:val="0"/>
              <w:divBdr>
                <w:top w:val="none" w:sz="0" w:space="0" w:color="auto"/>
                <w:left w:val="none" w:sz="0" w:space="0" w:color="auto"/>
                <w:bottom w:val="none" w:sz="0" w:space="0" w:color="auto"/>
                <w:right w:val="none" w:sz="0" w:space="0" w:color="auto"/>
              </w:divBdr>
              <w:divsChild>
                <w:div w:id="1813712827">
                  <w:marLeft w:val="0"/>
                  <w:marRight w:val="0"/>
                  <w:marTop w:val="0"/>
                  <w:marBottom w:val="0"/>
                  <w:divBdr>
                    <w:top w:val="none" w:sz="0" w:space="0" w:color="auto"/>
                    <w:left w:val="none" w:sz="0" w:space="0" w:color="auto"/>
                    <w:bottom w:val="none" w:sz="0" w:space="0" w:color="auto"/>
                    <w:right w:val="none" w:sz="0" w:space="0" w:color="auto"/>
                  </w:divBdr>
                </w:div>
                <w:div w:id="10030225">
                  <w:marLeft w:val="0"/>
                  <w:marRight w:val="0"/>
                  <w:marTop w:val="0"/>
                  <w:marBottom w:val="0"/>
                  <w:divBdr>
                    <w:top w:val="none" w:sz="0" w:space="0" w:color="auto"/>
                    <w:left w:val="none" w:sz="0" w:space="0" w:color="auto"/>
                    <w:bottom w:val="none" w:sz="0" w:space="0" w:color="auto"/>
                    <w:right w:val="none" w:sz="0" w:space="0" w:color="auto"/>
                  </w:divBdr>
                </w:div>
              </w:divsChild>
            </w:div>
            <w:div w:id="523830044">
              <w:marLeft w:val="0"/>
              <w:marRight w:val="0"/>
              <w:marTop w:val="0"/>
              <w:marBottom w:val="0"/>
              <w:divBdr>
                <w:top w:val="none" w:sz="0" w:space="0" w:color="auto"/>
                <w:left w:val="none" w:sz="0" w:space="0" w:color="auto"/>
                <w:bottom w:val="none" w:sz="0" w:space="0" w:color="auto"/>
                <w:right w:val="none" w:sz="0" w:space="0" w:color="auto"/>
              </w:divBdr>
              <w:divsChild>
                <w:div w:id="982852526">
                  <w:marLeft w:val="0"/>
                  <w:marRight w:val="0"/>
                  <w:marTop w:val="0"/>
                  <w:marBottom w:val="0"/>
                  <w:divBdr>
                    <w:top w:val="none" w:sz="0" w:space="0" w:color="auto"/>
                    <w:left w:val="none" w:sz="0" w:space="0" w:color="auto"/>
                    <w:bottom w:val="none" w:sz="0" w:space="0" w:color="auto"/>
                    <w:right w:val="none" w:sz="0" w:space="0" w:color="auto"/>
                  </w:divBdr>
                </w:div>
                <w:div w:id="1579973308">
                  <w:marLeft w:val="0"/>
                  <w:marRight w:val="0"/>
                  <w:marTop w:val="0"/>
                  <w:marBottom w:val="0"/>
                  <w:divBdr>
                    <w:top w:val="none" w:sz="0" w:space="0" w:color="auto"/>
                    <w:left w:val="none" w:sz="0" w:space="0" w:color="auto"/>
                    <w:bottom w:val="none" w:sz="0" w:space="0" w:color="auto"/>
                    <w:right w:val="none" w:sz="0" w:space="0" w:color="auto"/>
                  </w:divBdr>
                </w:div>
              </w:divsChild>
            </w:div>
            <w:div w:id="1307974936">
              <w:marLeft w:val="0"/>
              <w:marRight w:val="0"/>
              <w:marTop w:val="0"/>
              <w:marBottom w:val="0"/>
              <w:divBdr>
                <w:top w:val="none" w:sz="0" w:space="0" w:color="auto"/>
                <w:left w:val="none" w:sz="0" w:space="0" w:color="auto"/>
                <w:bottom w:val="none" w:sz="0" w:space="0" w:color="auto"/>
                <w:right w:val="none" w:sz="0" w:space="0" w:color="auto"/>
              </w:divBdr>
              <w:divsChild>
                <w:div w:id="1459959006">
                  <w:marLeft w:val="0"/>
                  <w:marRight w:val="0"/>
                  <w:marTop w:val="0"/>
                  <w:marBottom w:val="0"/>
                  <w:divBdr>
                    <w:top w:val="none" w:sz="0" w:space="0" w:color="auto"/>
                    <w:left w:val="none" w:sz="0" w:space="0" w:color="auto"/>
                    <w:bottom w:val="none" w:sz="0" w:space="0" w:color="auto"/>
                    <w:right w:val="none" w:sz="0" w:space="0" w:color="auto"/>
                  </w:divBdr>
                </w:div>
              </w:divsChild>
            </w:div>
            <w:div w:id="903374327">
              <w:marLeft w:val="0"/>
              <w:marRight w:val="0"/>
              <w:marTop w:val="0"/>
              <w:marBottom w:val="0"/>
              <w:divBdr>
                <w:top w:val="none" w:sz="0" w:space="0" w:color="auto"/>
                <w:left w:val="none" w:sz="0" w:space="0" w:color="auto"/>
                <w:bottom w:val="none" w:sz="0" w:space="0" w:color="auto"/>
                <w:right w:val="none" w:sz="0" w:space="0" w:color="auto"/>
              </w:divBdr>
              <w:divsChild>
                <w:div w:id="2125230606">
                  <w:marLeft w:val="0"/>
                  <w:marRight w:val="0"/>
                  <w:marTop w:val="0"/>
                  <w:marBottom w:val="0"/>
                  <w:divBdr>
                    <w:top w:val="none" w:sz="0" w:space="0" w:color="auto"/>
                    <w:left w:val="none" w:sz="0" w:space="0" w:color="auto"/>
                    <w:bottom w:val="none" w:sz="0" w:space="0" w:color="auto"/>
                    <w:right w:val="none" w:sz="0" w:space="0" w:color="auto"/>
                  </w:divBdr>
                </w:div>
                <w:div w:id="46485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115904">
      <w:bodyDiv w:val="1"/>
      <w:marLeft w:val="0"/>
      <w:marRight w:val="0"/>
      <w:marTop w:val="0"/>
      <w:marBottom w:val="0"/>
      <w:divBdr>
        <w:top w:val="none" w:sz="0" w:space="0" w:color="auto"/>
        <w:left w:val="none" w:sz="0" w:space="0" w:color="auto"/>
        <w:bottom w:val="none" w:sz="0" w:space="0" w:color="auto"/>
        <w:right w:val="none" w:sz="0" w:space="0" w:color="auto"/>
      </w:divBdr>
      <w:divsChild>
        <w:div w:id="923802600">
          <w:marLeft w:val="0"/>
          <w:marRight w:val="0"/>
          <w:marTop w:val="0"/>
          <w:marBottom w:val="0"/>
          <w:divBdr>
            <w:top w:val="none" w:sz="0" w:space="0" w:color="auto"/>
            <w:left w:val="none" w:sz="0" w:space="0" w:color="auto"/>
            <w:bottom w:val="none" w:sz="0" w:space="0" w:color="auto"/>
            <w:right w:val="none" w:sz="0" w:space="0" w:color="auto"/>
          </w:divBdr>
          <w:divsChild>
            <w:div w:id="571350062">
              <w:marLeft w:val="0"/>
              <w:marRight w:val="0"/>
              <w:marTop w:val="0"/>
              <w:marBottom w:val="0"/>
              <w:divBdr>
                <w:top w:val="none" w:sz="0" w:space="0" w:color="auto"/>
                <w:left w:val="none" w:sz="0" w:space="0" w:color="auto"/>
                <w:bottom w:val="none" w:sz="0" w:space="0" w:color="auto"/>
                <w:right w:val="none" w:sz="0" w:space="0" w:color="auto"/>
              </w:divBdr>
              <w:divsChild>
                <w:div w:id="497890495">
                  <w:marLeft w:val="0"/>
                  <w:marRight w:val="0"/>
                  <w:marTop w:val="0"/>
                  <w:marBottom w:val="0"/>
                  <w:divBdr>
                    <w:top w:val="none" w:sz="0" w:space="0" w:color="auto"/>
                    <w:left w:val="none" w:sz="0" w:space="0" w:color="auto"/>
                    <w:bottom w:val="none" w:sz="0" w:space="0" w:color="auto"/>
                    <w:right w:val="none" w:sz="0" w:space="0" w:color="auto"/>
                  </w:divBdr>
                </w:div>
              </w:divsChild>
            </w:div>
            <w:div w:id="119231696">
              <w:marLeft w:val="0"/>
              <w:marRight w:val="0"/>
              <w:marTop w:val="0"/>
              <w:marBottom w:val="0"/>
              <w:divBdr>
                <w:top w:val="none" w:sz="0" w:space="0" w:color="auto"/>
                <w:left w:val="none" w:sz="0" w:space="0" w:color="auto"/>
                <w:bottom w:val="none" w:sz="0" w:space="0" w:color="auto"/>
                <w:right w:val="none" w:sz="0" w:space="0" w:color="auto"/>
              </w:divBdr>
              <w:divsChild>
                <w:div w:id="868949514">
                  <w:marLeft w:val="0"/>
                  <w:marRight w:val="0"/>
                  <w:marTop w:val="0"/>
                  <w:marBottom w:val="0"/>
                  <w:divBdr>
                    <w:top w:val="none" w:sz="0" w:space="0" w:color="auto"/>
                    <w:left w:val="none" w:sz="0" w:space="0" w:color="auto"/>
                    <w:bottom w:val="none" w:sz="0" w:space="0" w:color="auto"/>
                    <w:right w:val="none" w:sz="0" w:space="0" w:color="auto"/>
                  </w:divBdr>
                </w:div>
                <w:div w:id="1827940455">
                  <w:marLeft w:val="0"/>
                  <w:marRight w:val="0"/>
                  <w:marTop w:val="0"/>
                  <w:marBottom w:val="0"/>
                  <w:divBdr>
                    <w:top w:val="none" w:sz="0" w:space="0" w:color="auto"/>
                    <w:left w:val="none" w:sz="0" w:space="0" w:color="auto"/>
                    <w:bottom w:val="none" w:sz="0" w:space="0" w:color="auto"/>
                    <w:right w:val="none" w:sz="0" w:space="0" w:color="auto"/>
                  </w:divBdr>
                </w:div>
              </w:divsChild>
            </w:div>
            <w:div w:id="2044086135">
              <w:marLeft w:val="0"/>
              <w:marRight w:val="0"/>
              <w:marTop w:val="0"/>
              <w:marBottom w:val="0"/>
              <w:divBdr>
                <w:top w:val="none" w:sz="0" w:space="0" w:color="auto"/>
                <w:left w:val="none" w:sz="0" w:space="0" w:color="auto"/>
                <w:bottom w:val="none" w:sz="0" w:space="0" w:color="auto"/>
                <w:right w:val="none" w:sz="0" w:space="0" w:color="auto"/>
              </w:divBdr>
              <w:divsChild>
                <w:div w:id="932974139">
                  <w:marLeft w:val="0"/>
                  <w:marRight w:val="0"/>
                  <w:marTop w:val="0"/>
                  <w:marBottom w:val="0"/>
                  <w:divBdr>
                    <w:top w:val="none" w:sz="0" w:space="0" w:color="auto"/>
                    <w:left w:val="none" w:sz="0" w:space="0" w:color="auto"/>
                    <w:bottom w:val="none" w:sz="0" w:space="0" w:color="auto"/>
                    <w:right w:val="none" w:sz="0" w:space="0" w:color="auto"/>
                  </w:divBdr>
                </w:div>
              </w:divsChild>
            </w:div>
            <w:div w:id="1967007391">
              <w:marLeft w:val="0"/>
              <w:marRight w:val="0"/>
              <w:marTop w:val="0"/>
              <w:marBottom w:val="0"/>
              <w:divBdr>
                <w:top w:val="none" w:sz="0" w:space="0" w:color="auto"/>
                <w:left w:val="none" w:sz="0" w:space="0" w:color="auto"/>
                <w:bottom w:val="none" w:sz="0" w:space="0" w:color="auto"/>
                <w:right w:val="none" w:sz="0" w:space="0" w:color="auto"/>
              </w:divBdr>
              <w:divsChild>
                <w:div w:id="850027838">
                  <w:marLeft w:val="0"/>
                  <w:marRight w:val="0"/>
                  <w:marTop w:val="0"/>
                  <w:marBottom w:val="0"/>
                  <w:divBdr>
                    <w:top w:val="none" w:sz="0" w:space="0" w:color="auto"/>
                    <w:left w:val="none" w:sz="0" w:space="0" w:color="auto"/>
                    <w:bottom w:val="none" w:sz="0" w:space="0" w:color="auto"/>
                    <w:right w:val="none" w:sz="0" w:space="0" w:color="auto"/>
                  </w:divBdr>
                </w:div>
                <w:div w:id="655064192">
                  <w:marLeft w:val="0"/>
                  <w:marRight w:val="0"/>
                  <w:marTop w:val="0"/>
                  <w:marBottom w:val="0"/>
                  <w:divBdr>
                    <w:top w:val="none" w:sz="0" w:space="0" w:color="auto"/>
                    <w:left w:val="none" w:sz="0" w:space="0" w:color="auto"/>
                    <w:bottom w:val="none" w:sz="0" w:space="0" w:color="auto"/>
                    <w:right w:val="none" w:sz="0" w:space="0" w:color="auto"/>
                  </w:divBdr>
                </w:div>
              </w:divsChild>
            </w:div>
            <w:div w:id="626161262">
              <w:marLeft w:val="0"/>
              <w:marRight w:val="0"/>
              <w:marTop w:val="0"/>
              <w:marBottom w:val="0"/>
              <w:divBdr>
                <w:top w:val="none" w:sz="0" w:space="0" w:color="auto"/>
                <w:left w:val="none" w:sz="0" w:space="0" w:color="auto"/>
                <w:bottom w:val="none" w:sz="0" w:space="0" w:color="auto"/>
                <w:right w:val="none" w:sz="0" w:space="0" w:color="auto"/>
              </w:divBdr>
              <w:divsChild>
                <w:div w:id="1169323822">
                  <w:marLeft w:val="0"/>
                  <w:marRight w:val="0"/>
                  <w:marTop w:val="0"/>
                  <w:marBottom w:val="0"/>
                  <w:divBdr>
                    <w:top w:val="none" w:sz="0" w:space="0" w:color="auto"/>
                    <w:left w:val="none" w:sz="0" w:space="0" w:color="auto"/>
                    <w:bottom w:val="none" w:sz="0" w:space="0" w:color="auto"/>
                    <w:right w:val="none" w:sz="0" w:space="0" w:color="auto"/>
                  </w:divBdr>
                </w:div>
                <w:div w:id="1519197951">
                  <w:marLeft w:val="0"/>
                  <w:marRight w:val="0"/>
                  <w:marTop w:val="0"/>
                  <w:marBottom w:val="0"/>
                  <w:divBdr>
                    <w:top w:val="none" w:sz="0" w:space="0" w:color="auto"/>
                    <w:left w:val="none" w:sz="0" w:space="0" w:color="auto"/>
                    <w:bottom w:val="none" w:sz="0" w:space="0" w:color="auto"/>
                    <w:right w:val="none" w:sz="0" w:space="0" w:color="auto"/>
                  </w:divBdr>
                </w:div>
              </w:divsChild>
            </w:div>
            <w:div w:id="1674720339">
              <w:marLeft w:val="0"/>
              <w:marRight w:val="0"/>
              <w:marTop w:val="0"/>
              <w:marBottom w:val="0"/>
              <w:divBdr>
                <w:top w:val="none" w:sz="0" w:space="0" w:color="auto"/>
                <w:left w:val="none" w:sz="0" w:space="0" w:color="auto"/>
                <w:bottom w:val="none" w:sz="0" w:space="0" w:color="auto"/>
                <w:right w:val="none" w:sz="0" w:space="0" w:color="auto"/>
              </w:divBdr>
              <w:divsChild>
                <w:div w:id="2060594475">
                  <w:marLeft w:val="0"/>
                  <w:marRight w:val="0"/>
                  <w:marTop w:val="0"/>
                  <w:marBottom w:val="0"/>
                  <w:divBdr>
                    <w:top w:val="none" w:sz="0" w:space="0" w:color="auto"/>
                    <w:left w:val="none" w:sz="0" w:space="0" w:color="auto"/>
                    <w:bottom w:val="none" w:sz="0" w:space="0" w:color="auto"/>
                    <w:right w:val="none" w:sz="0" w:space="0" w:color="auto"/>
                  </w:divBdr>
                </w:div>
              </w:divsChild>
            </w:div>
            <w:div w:id="2007443030">
              <w:marLeft w:val="0"/>
              <w:marRight w:val="0"/>
              <w:marTop w:val="0"/>
              <w:marBottom w:val="0"/>
              <w:divBdr>
                <w:top w:val="none" w:sz="0" w:space="0" w:color="auto"/>
                <w:left w:val="none" w:sz="0" w:space="0" w:color="auto"/>
                <w:bottom w:val="none" w:sz="0" w:space="0" w:color="auto"/>
                <w:right w:val="none" w:sz="0" w:space="0" w:color="auto"/>
              </w:divBdr>
              <w:divsChild>
                <w:div w:id="307708799">
                  <w:marLeft w:val="0"/>
                  <w:marRight w:val="0"/>
                  <w:marTop w:val="0"/>
                  <w:marBottom w:val="0"/>
                  <w:divBdr>
                    <w:top w:val="none" w:sz="0" w:space="0" w:color="auto"/>
                    <w:left w:val="none" w:sz="0" w:space="0" w:color="auto"/>
                    <w:bottom w:val="none" w:sz="0" w:space="0" w:color="auto"/>
                    <w:right w:val="none" w:sz="0" w:space="0" w:color="auto"/>
                  </w:divBdr>
                </w:div>
                <w:div w:id="182454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827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96D1005-F42E-9346-802B-F1283CB24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2</Pages>
  <Words>689</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4608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Theis, Adam (MU-Student)</cp:lastModifiedBy>
  <cp:revision>27</cp:revision>
  <cp:lastPrinted>2022-06-09T18:49:00Z</cp:lastPrinted>
  <dcterms:created xsi:type="dcterms:W3CDTF">2023-03-01T22:08:00Z</dcterms:created>
  <dcterms:modified xsi:type="dcterms:W3CDTF">2023-05-15T22:24:00Z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